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3218FD02" w:rsidP="6E3A87DA" w:rsidRDefault="3218FD02" w14:paraId="464A8DD3" w14:textId="4EABD76C">
      <w:pPr>
        <w:widowControl w:val="0"/>
        <w:spacing w:before="0" w:after="0" w:line="240" w:lineRule="auto"/>
        <w:ind w:left="3886" w:right="0"/>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3218FD02">
        <w:drawing>
          <wp:inline wp14:editId="27CFFBC4" wp14:anchorId="51A21DCA">
            <wp:extent cx="933450" cy="1095375"/>
            <wp:effectExtent l="0" t="0" r="0" b="0"/>
            <wp:docPr id="673289484" name="" title=""/>
            <wp:cNvGraphicFramePr>
              <a:graphicFrameLocks noChangeAspect="1"/>
            </wp:cNvGraphicFramePr>
            <a:graphic>
              <a:graphicData uri="http://schemas.openxmlformats.org/drawingml/2006/picture">
                <pic:pic>
                  <pic:nvPicPr>
                    <pic:cNvPr id="0" name=""/>
                    <pic:cNvPicPr/>
                  </pic:nvPicPr>
                  <pic:blipFill>
                    <a:blip r:embed="Re68453c696114389">
                      <a:extLst>
                        <a:ext xmlns:a="http://schemas.openxmlformats.org/drawingml/2006/main" uri="{28A0092B-C50C-407E-A947-70E740481C1C}">
                          <a14:useLocalDpi val="0"/>
                        </a:ext>
                      </a:extLst>
                    </a:blip>
                    <a:stretch>
                      <a:fillRect/>
                    </a:stretch>
                  </pic:blipFill>
                  <pic:spPr>
                    <a:xfrm>
                      <a:off x="0" y="0"/>
                      <a:ext cx="933450" cy="1095375"/>
                    </a:xfrm>
                    <a:prstGeom prst="rect">
                      <a:avLst/>
                    </a:prstGeom>
                  </pic:spPr>
                </pic:pic>
              </a:graphicData>
            </a:graphic>
          </wp:inline>
        </w:drawing>
      </w:r>
    </w:p>
    <w:p w:rsidR="3218FD02" w:rsidP="6E3A87DA" w:rsidRDefault="3218FD02" w14:paraId="7A9826A1" w14:textId="6180A205">
      <w:pPr>
        <w:pStyle w:val="Heading2"/>
        <w:widowControl w:val="0"/>
        <w:spacing w:before="308" w:after="0" w:line="240" w:lineRule="auto"/>
        <w:ind w:left="606" w:right="619"/>
        <w:jc w:val="center"/>
        <w:rPr>
          <w:rFonts w:ascii="Arial" w:hAnsi="Arial" w:eastAsia="Arial" w:cs="Arial"/>
          <w:b w:val="1"/>
          <w:bCs w:val="1"/>
          <w:i w:val="0"/>
          <w:iCs w:val="0"/>
          <w:caps w:val="0"/>
          <w:smallCaps w:val="0"/>
          <w:noProof w:val="0"/>
          <w:color w:val="000000" w:themeColor="text1" w:themeTint="FF" w:themeShade="FF"/>
          <w:sz w:val="28"/>
          <w:szCs w:val="28"/>
          <w:lang w:val="en-US"/>
        </w:rPr>
      </w:pPr>
      <w:r w:rsidRPr="6E3A87DA" w:rsidR="3218FD02">
        <w:rPr>
          <w:rFonts w:ascii="Arial" w:hAnsi="Arial" w:eastAsia="Arial" w:cs="Arial"/>
          <w:b w:val="1"/>
          <w:bCs w:val="1"/>
          <w:i w:val="0"/>
          <w:iCs w:val="0"/>
          <w:caps w:val="0"/>
          <w:smallCaps w:val="0"/>
          <w:noProof w:val="0"/>
          <w:color w:val="000000" w:themeColor="text1" w:themeTint="FF" w:themeShade="FF"/>
          <w:sz w:val="28"/>
          <w:szCs w:val="28"/>
          <w:lang w:val="el-GR"/>
        </w:rPr>
        <w:t>ΠΑΝΕΠΙΣΤΗΜΙΟ ΠΕΙΡΑΙΩΣ</w:t>
      </w:r>
    </w:p>
    <w:p w:rsidR="3218FD02" w:rsidP="6E3A87DA" w:rsidRDefault="3218FD02" w14:paraId="56687BCE" w14:textId="312D93A9">
      <w:pPr>
        <w:pStyle w:val="Heading4"/>
        <w:widowControl w:val="0"/>
        <w:spacing w:before="266" w:after="0" w:line="235" w:lineRule="auto"/>
        <w:ind w:left="592" w:right="619"/>
        <w:jc w:val="center"/>
        <w:rPr>
          <w:rFonts w:ascii="Arial" w:hAnsi="Arial" w:eastAsia="Arial" w:cs="Arial"/>
          <w:b w:val="1"/>
          <w:bCs w:val="1"/>
          <w:i w:val="0"/>
          <w:iCs w:val="0"/>
          <w:caps w:val="0"/>
          <w:smallCaps w:val="0"/>
          <w:noProof w:val="0"/>
          <w:color w:val="000000" w:themeColor="text1" w:themeTint="FF" w:themeShade="FF"/>
          <w:sz w:val="24"/>
          <w:szCs w:val="24"/>
          <w:lang w:val="en-US"/>
        </w:rPr>
      </w:pPr>
      <w:r w:rsidRPr="6E3A87DA" w:rsidR="3218FD02">
        <w:rPr>
          <w:rFonts w:ascii="Arial" w:hAnsi="Arial" w:eastAsia="Arial" w:cs="Arial"/>
          <w:b w:val="1"/>
          <w:bCs w:val="1"/>
          <w:i w:val="0"/>
          <w:iCs w:val="0"/>
          <w:caps w:val="0"/>
          <w:smallCaps w:val="0"/>
          <w:noProof w:val="0"/>
          <w:color w:val="000000" w:themeColor="text1" w:themeTint="FF" w:themeShade="FF"/>
          <w:sz w:val="24"/>
          <w:szCs w:val="24"/>
          <w:lang w:val="el-GR"/>
        </w:rPr>
        <w:t>ΣΧΟΛΗ ΤΕΧΝΟΛΟΓΙΩΝ ΠΛΗΡΟΦΟΡΙΚΗΣ ΚΑΙ ΤΗΛΕΠΙΚΟΙΝΩΝΙΩΝ ΤΜΗΜΑ ΠΛΗΡΟΦΟΡΙΚΗΣ</w:t>
      </w:r>
    </w:p>
    <w:p w:rsidR="6E3A87DA" w:rsidP="6E3A87DA" w:rsidRDefault="6E3A87DA" w14:paraId="7196EECC" w14:textId="0DBBBB3B">
      <w:pPr>
        <w:widowControl w:val="0"/>
        <w:spacing w:before="0" w:after="0" w:line="240"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6E3A87DA" w:rsidP="6E3A87DA" w:rsidRDefault="6E3A87DA" w14:paraId="2212B3F2" w14:textId="05141A54">
      <w:pPr>
        <w:widowControl w:val="0"/>
        <w:spacing w:before="0" w:after="0" w:line="240"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6E3A87DA" w:rsidP="6E3A87DA" w:rsidRDefault="6E3A87DA" w14:paraId="66B3BE94" w14:textId="40CF3E08">
      <w:pPr>
        <w:widowControl w:val="0"/>
        <w:spacing w:before="0" w:after="0" w:line="240"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6E3A87DA" w:rsidP="6E3A87DA" w:rsidRDefault="6E3A87DA" w14:paraId="2348E0DA" w14:textId="735A02FF">
      <w:pPr>
        <w:widowControl w:val="0"/>
        <w:spacing w:before="231" w:after="0" w:line="240"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3218FD02" w:rsidP="6E3A87DA" w:rsidRDefault="3218FD02" w14:paraId="1B6E6D89" w14:textId="13B7DFB7">
      <w:pPr>
        <w:widowControl w:val="0"/>
        <w:spacing w:before="0" w:after="0" w:line="240" w:lineRule="auto"/>
        <w:ind w:left="1440" w:right="0" w:firstLine="720"/>
        <w:jc w:val="left"/>
        <w:rPr>
          <w:rFonts w:ascii="Arial" w:hAnsi="Arial" w:eastAsia="Arial" w:cs="Arial"/>
          <w:b w:val="0"/>
          <w:bCs w:val="0"/>
          <w:i w:val="0"/>
          <w:iCs w:val="0"/>
          <w:caps w:val="0"/>
          <w:smallCaps w:val="0"/>
          <w:noProof w:val="0"/>
          <w:color w:val="000000" w:themeColor="text1" w:themeTint="FF" w:themeShade="FF"/>
          <w:sz w:val="31"/>
          <w:szCs w:val="31"/>
          <w:lang w:val="en-US"/>
        </w:rPr>
      </w:pPr>
      <w:r w:rsidRPr="6E3A87DA" w:rsidR="3218FD02">
        <w:rPr>
          <w:rFonts w:ascii="Arial" w:hAnsi="Arial" w:eastAsia="Arial" w:cs="Arial"/>
          <w:b w:val="0"/>
          <w:bCs w:val="0"/>
          <w:i w:val="0"/>
          <w:iCs w:val="0"/>
          <w:caps w:val="0"/>
          <w:smallCaps w:val="0"/>
          <w:noProof w:val="0"/>
          <w:color w:val="000000" w:themeColor="text1" w:themeTint="FF" w:themeShade="FF"/>
          <w:sz w:val="31"/>
          <w:szCs w:val="31"/>
          <w:lang w:val="en-US"/>
        </w:rPr>
        <w:t>ΔΙΔΑΚΤΙΚΗ ΤΗΣ ΠΛΗΡΟΦΟΡΙΚΗΣ</w:t>
      </w:r>
      <w:r>
        <w:tab/>
      </w:r>
      <w:r>
        <w:tab/>
      </w:r>
      <w:r>
        <w:tab/>
      </w:r>
    </w:p>
    <w:p w:rsidR="6E3A87DA" w:rsidP="6E3A87DA" w:rsidRDefault="6E3A87DA" w14:paraId="2E8A6E74" w14:textId="348C28A9">
      <w:pPr>
        <w:widowControl w:val="0"/>
        <w:spacing w:before="0" w:after="0" w:line="240" w:lineRule="auto"/>
        <w:ind w:left="0" w:right="0"/>
        <w:jc w:val="left"/>
        <w:rPr>
          <w:rFonts w:ascii="Arial" w:hAnsi="Arial" w:eastAsia="Arial" w:cs="Arial"/>
          <w:b w:val="0"/>
          <w:bCs w:val="0"/>
          <w:i w:val="0"/>
          <w:iCs w:val="0"/>
          <w:caps w:val="0"/>
          <w:smallCaps w:val="0"/>
          <w:noProof w:val="0"/>
          <w:color w:val="000000" w:themeColor="text1" w:themeTint="FF" w:themeShade="FF"/>
          <w:sz w:val="31"/>
          <w:szCs w:val="31"/>
          <w:lang w:val="en-US"/>
        </w:rPr>
      </w:pPr>
    </w:p>
    <w:p w:rsidR="6E3A87DA" w:rsidP="6E3A87DA" w:rsidRDefault="6E3A87DA" w14:paraId="6D955D97" w14:textId="04317D6E">
      <w:pPr>
        <w:widowControl w:val="0"/>
        <w:spacing w:before="0" w:after="0" w:line="240" w:lineRule="auto"/>
        <w:ind w:left="0" w:right="0"/>
        <w:jc w:val="left"/>
        <w:rPr>
          <w:rFonts w:ascii="Arial" w:hAnsi="Arial" w:eastAsia="Arial" w:cs="Arial"/>
          <w:b w:val="0"/>
          <w:bCs w:val="0"/>
          <w:i w:val="0"/>
          <w:iCs w:val="0"/>
          <w:caps w:val="0"/>
          <w:smallCaps w:val="0"/>
          <w:noProof w:val="0"/>
          <w:color w:val="000000" w:themeColor="text1" w:themeTint="FF" w:themeShade="FF"/>
          <w:sz w:val="31"/>
          <w:szCs w:val="31"/>
          <w:lang w:val="en-US"/>
        </w:rPr>
      </w:pPr>
    </w:p>
    <w:p w:rsidR="3218FD02" w:rsidP="6E3A87DA" w:rsidRDefault="3218FD02" w14:paraId="6BF96B84" w14:textId="3E54026E">
      <w:pPr>
        <w:widowControl w:val="0"/>
        <w:spacing w:before="0" w:after="0" w:line="240" w:lineRule="auto"/>
        <w:ind w:left="0" w:right="0"/>
        <w:jc w:val="left"/>
      </w:pPr>
    </w:p>
    <w:p w:rsidR="6E3A87DA" w:rsidP="6E3A87DA" w:rsidRDefault="6E3A87DA" w14:paraId="1430F947" w14:textId="5B47C427">
      <w:pPr>
        <w:pStyle w:val="Normal"/>
        <w:widowControl w:val="0"/>
        <w:spacing w:before="0" w:after="0" w:line="240" w:lineRule="auto"/>
        <w:ind w:left="0" w:right="0"/>
        <w:jc w:val="left"/>
        <w:rPr>
          <w:rFonts w:ascii="Arial" w:hAnsi="Arial" w:eastAsia="Arial" w:cs="Arial"/>
          <w:b w:val="0"/>
          <w:bCs w:val="0"/>
          <w:i w:val="0"/>
          <w:iCs w:val="0"/>
          <w:caps w:val="0"/>
          <w:smallCaps w:val="0"/>
          <w:noProof w:val="0"/>
          <w:color w:val="000000" w:themeColor="text1" w:themeTint="FF" w:themeShade="FF"/>
          <w:sz w:val="31"/>
          <w:szCs w:val="31"/>
          <w:lang w:val="en-US"/>
        </w:rPr>
      </w:pPr>
    </w:p>
    <w:p w:rsidR="6E3A87DA" w:rsidP="6E3A87DA" w:rsidRDefault="6E3A87DA" w14:paraId="29243C5C" w14:textId="1399B46A">
      <w:pPr>
        <w:pStyle w:val="Normal"/>
        <w:widowControl w:val="0"/>
        <w:spacing w:before="0" w:after="0" w:line="240" w:lineRule="auto"/>
        <w:ind w:left="0" w:right="0"/>
        <w:jc w:val="left"/>
        <w:rPr>
          <w:rFonts w:ascii="Arial" w:hAnsi="Arial" w:eastAsia="Arial" w:cs="Arial"/>
          <w:b w:val="0"/>
          <w:bCs w:val="0"/>
          <w:i w:val="0"/>
          <w:iCs w:val="0"/>
          <w:caps w:val="0"/>
          <w:smallCaps w:val="0"/>
          <w:noProof w:val="0"/>
          <w:color w:val="000000" w:themeColor="text1" w:themeTint="FF" w:themeShade="FF"/>
          <w:sz w:val="31"/>
          <w:szCs w:val="31"/>
          <w:lang w:val="en-US"/>
        </w:rPr>
      </w:pPr>
    </w:p>
    <w:p w:rsidR="6E3A87DA" w:rsidP="6E3A87DA" w:rsidRDefault="6E3A87DA" w14:paraId="4F4A40F4" w14:textId="207C644A">
      <w:pPr>
        <w:pStyle w:val="Normal"/>
        <w:widowControl w:val="0"/>
        <w:spacing w:before="0" w:after="0" w:line="240" w:lineRule="auto"/>
        <w:ind w:left="0" w:right="0"/>
        <w:jc w:val="left"/>
        <w:rPr>
          <w:rFonts w:ascii="Arial" w:hAnsi="Arial" w:eastAsia="Arial" w:cs="Arial"/>
          <w:b w:val="0"/>
          <w:bCs w:val="0"/>
          <w:i w:val="0"/>
          <w:iCs w:val="0"/>
          <w:caps w:val="0"/>
          <w:smallCaps w:val="0"/>
          <w:noProof w:val="0"/>
          <w:color w:val="000000" w:themeColor="text1" w:themeTint="FF" w:themeShade="FF"/>
          <w:sz w:val="31"/>
          <w:szCs w:val="31"/>
          <w:lang w:val="en-US"/>
        </w:rPr>
      </w:pPr>
    </w:p>
    <w:p w:rsidR="6E3A87DA" w:rsidP="6E3A87DA" w:rsidRDefault="6E3A87DA" w14:paraId="1E6CD38A" w14:textId="35FC4F29">
      <w:pPr>
        <w:pStyle w:val="Normal"/>
        <w:widowControl w:val="0"/>
        <w:spacing w:before="0" w:after="0" w:line="240" w:lineRule="auto"/>
        <w:ind w:left="0" w:right="0"/>
        <w:jc w:val="left"/>
        <w:rPr>
          <w:rFonts w:ascii="Arial" w:hAnsi="Arial" w:eastAsia="Arial" w:cs="Arial"/>
          <w:b w:val="0"/>
          <w:bCs w:val="0"/>
          <w:i w:val="0"/>
          <w:iCs w:val="0"/>
          <w:caps w:val="0"/>
          <w:smallCaps w:val="0"/>
          <w:noProof w:val="0"/>
          <w:color w:val="000000" w:themeColor="text1" w:themeTint="FF" w:themeShade="FF"/>
          <w:sz w:val="31"/>
          <w:szCs w:val="31"/>
          <w:lang w:val="en-US"/>
        </w:rPr>
      </w:pPr>
    </w:p>
    <w:p w:rsidR="6E3A87DA" w:rsidP="6E3A87DA" w:rsidRDefault="6E3A87DA" w14:paraId="128B9054" w14:textId="02927896">
      <w:pPr>
        <w:pStyle w:val="Normal"/>
        <w:widowControl w:val="0"/>
        <w:spacing w:before="0" w:after="0" w:line="240" w:lineRule="auto"/>
        <w:ind w:left="0" w:right="0"/>
        <w:jc w:val="left"/>
        <w:rPr>
          <w:rFonts w:ascii="Arial" w:hAnsi="Arial" w:eastAsia="Arial" w:cs="Arial"/>
          <w:b w:val="0"/>
          <w:bCs w:val="0"/>
          <w:i w:val="0"/>
          <w:iCs w:val="0"/>
          <w:caps w:val="0"/>
          <w:smallCaps w:val="0"/>
          <w:noProof w:val="0"/>
          <w:color w:val="000000" w:themeColor="text1" w:themeTint="FF" w:themeShade="FF"/>
          <w:sz w:val="31"/>
          <w:szCs w:val="31"/>
          <w:lang w:val="en-US"/>
        </w:rPr>
      </w:pPr>
    </w:p>
    <w:p w:rsidR="6E3A87DA" w:rsidP="6E3A87DA" w:rsidRDefault="6E3A87DA" w14:paraId="4BBEDFAB" w14:textId="6CEAF355">
      <w:pPr>
        <w:pStyle w:val="Normal"/>
        <w:widowControl w:val="0"/>
        <w:spacing w:before="0" w:after="0" w:line="240" w:lineRule="auto"/>
        <w:ind w:left="0" w:right="0"/>
        <w:jc w:val="left"/>
        <w:rPr>
          <w:rFonts w:ascii="Arial" w:hAnsi="Arial" w:eastAsia="Arial" w:cs="Arial"/>
          <w:b w:val="0"/>
          <w:bCs w:val="0"/>
          <w:i w:val="0"/>
          <w:iCs w:val="0"/>
          <w:caps w:val="0"/>
          <w:smallCaps w:val="0"/>
          <w:noProof w:val="0"/>
          <w:color w:val="000000" w:themeColor="text1" w:themeTint="FF" w:themeShade="FF"/>
          <w:sz w:val="31"/>
          <w:szCs w:val="31"/>
          <w:lang w:val="en-US"/>
        </w:rPr>
      </w:pPr>
    </w:p>
    <w:p w:rsidR="3218FD02" w:rsidP="6E3A87DA" w:rsidRDefault="3218FD02" w14:paraId="174EC8AF" w14:textId="6B895F22">
      <w:pPr>
        <w:pStyle w:val="Normal"/>
        <w:widowControl w:val="0"/>
        <w:spacing w:before="0" w:after="0" w:line="240" w:lineRule="auto"/>
        <w:ind w:left="0" w:right="0"/>
        <w:jc w:val="left"/>
        <w:rPr>
          <w:rFonts w:ascii="Arial" w:hAnsi="Arial" w:eastAsia="Arial" w:cs="Arial"/>
          <w:b w:val="0"/>
          <w:bCs w:val="0"/>
          <w:i w:val="0"/>
          <w:iCs w:val="0"/>
          <w:caps w:val="0"/>
          <w:smallCaps w:val="0"/>
          <w:noProof w:val="0"/>
          <w:color w:val="000000" w:themeColor="text1" w:themeTint="FF" w:themeShade="FF"/>
          <w:sz w:val="31"/>
          <w:szCs w:val="31"/>
          <w:lang w:val="en-US"/>
        </w:rPr>
      </w:pPr>
      <w:r w:rsidRPr="6E3A87DA" w:rsidR="3218FD02">
        <w:rPr>
          <w:rFonts w:ascii="Arial" w:hAnsi="Arial" w:eastAsia="Arial" w:cs="Arial"/>
          <w:b w:val="0"/>
          <w:bCs w:val="0"/>
          <w:i w:val="0"/>
          <w:iCs w:val="0"/>
          <w:caps w:val="0"/>
          <w:smallCaps w:val="0"/>
          <w:noProof w:val="0"/>
          <w:color w:val="000000" w:themeColor="text1" w:themeTint="FF" w:themeShade="FF"/>
          <w:sz w:val="31"/>
          <w:szCs w:val="31"/>
          <w:lang w:val="en-US"/>
        </w:rPr>
        <w:t>Μιχ</w:t>
      </w:r>
      <w:r w:rsidRPr="6E3A87DA" w:rsidR="3218FD02">
        <w:rPr>
          <w:rFonts w:ascii="Arial" w:hAnsi="Arial" w:eastAsia="Arial" w:cs="Arial"/>
          <w:b w:val="0"/>
          <w:bCs w:val="0"/>
          <w:i w:val="0"/>
          <w:iCs w:val="0"/>
          <w:caps w:val="0"/>
          <w:smallCaps w:val="0"/>
          <w:noProof w:val="0"/>
          <w:color w:val="000000" w:themeColor="text1" w:themeTint="FF" w:themeShade="FF"/>
          <w:sz w:val="31"/>
          <w:szCs w:val="31"/>
          <w:lang w:val="en-US"/>
        </w:rPr>
        <w:t>α</w:t>
      </w:r>
      <w:r w:rsidRPr="6E3A87DA" w:rsidR="3218FD02">
        <w:rPr>
          <w:rFonts w:ascii="Arial" w:hAnsi="Arial" w:eastAsia="Arial" w:cs="Arial"/>
          <w:b w:val="0"/>
          <w:bCs w:val="0"/>
          <w:i w:val="0"/>
          <w:iCs w:val="0"/>
          <w:caps w:val="0"/>
          <w:smallCaps w:val="0"/>
          <w:noProof w:val="0"/>
          <w:color w:val="000000" w:themeColor="text1" w:themeTint="FF" w:themeShade="FF"/>
          <w:sz w:val="31"/>
          <w:szCs w:val="31"/>
          <w:lang w:val="en-US"/>
        </w:rPr>
        <w:t>ήλ</w:t>
      </w:r>
      <w:r w:rsidRPr="6E3A87DA" w:rsidR="3218FD02">
        <w:rPr>
          <w:rFonts w:ascii="Arial" w:hAnsi="Arial" w:eastAsia="Arial" w:cs="Arial"/>
          <w:b w:val="0"/>
          <w:bCs w:val="0"/>
          <w:i w:val="0"/>
          <w:iCs w:val="0"/>
          <w:caps w:val="0"/>
          <w:smallCaps w:val="0"/>
          <w:noProof w:val="0"/>
          <w:color w:val="000000" w:themeColor="text1" w:themeTint="FF" w:themeShade="FF"/>
          <w:sz w:val="31"/>
          <w:szCs w:val="31"/>
          <w:lang w:val="en-US"/>
        </w:rPr>
        <w:t xml:space="preserve"> Κα</w:t>
      </w:r>
      <w:r w:rsidRPr="6E3A87DA" w:rsidR="3218FD02">
        <w:rPr>
          <w:rFonts w:ascii="Arial" w:hAnsi="Arial" w:eastAsia="Arial" w:cs="Arial"/>
          <w:b w:val="0"/>
          <w:bCs w:val="0"/>
          <w:i w:val="0"/>
          <w:iCs w:val="0"/>
          <w:caps w:val="0"/>
          <w:smallCaps w:val="0"/>
          <w:noProof w:val="0"/>
          <w:color w:val="000000" w:themeColor="text1" w:themeTint="FF" w:themeShade="FF"/>
          <w:sz w:val="31"/>
          <w:szCs w:val="31"/>
          <w:lang w:val="en-US"/>
        </w:rPr>
        <w:t>ψάλης</w:t>
      </w:r>
      <w:r w:rsidRPr="6E3A87DA" w:rsidR="3218FD02">
        <w:rPr>
          <w:rFonts w:ascii="Arial" w:hAnsi="Arial" w:eastAsia="Arial" w:cs="Arial"/>
          <w:b w:val="0"/>
          <w:bCs w:val="0"/>
          <w:i w:val="0"/>
          <w:iCs w:val="0"/>
          <w:caps w:val="0"/>
          <w:smallCaps w:val="0"/>
          <w:noProof w:val="0"/>
          <w:color w:val="000000" w:themeColor="text1" w:themeTint="FF" w:themeShade="FF"/>
          <w:sz w:val="31"/>
          <w:szCs w:val="31"/>
          <w:lang w:val="en-US"/>
        </w:rPr>
        <w:t xml:space="preserve"> </w:t>
      </w:r>
      <w:r w:rsidRPr="6E3A87DA" w:rsidR="3218FD02">
        <w:rPr>
          <w:rFonts w:ascii="Arial" w:hAnsi="Arial" w:eastAsia="Arial" w:cs="Arial"/>
          <w:b w:val="0"/>
          <w:bCs w:val="0"/>
          <w:i w:val="0"/>
          <w:iCs w:val="0"/>
          <w:caps w:val="0"/>
          <w:smallCaps w:val="0"/>
          <w:noProof w:val="0"/>
          <w:color w:val="000000" w:themeColor="text1" w:themeTint="FF" w:themeShade="FF"/>
          <w:sz w:val="31"/>
          <w:szCs w:val="31"/>
          <w:lang w:val="en-US"/>
        </w:rPr>
        <w:t>Μοσχο</w:t>
      </w:r>
      <w:r w:rsidRPr="6E3A87DA" w:rsidR="3218FD02">
        <w:rPr>
          <w:rFonts w:ascii="Arial" w:hAnsi="Arial" w:eastAsia="Arial" w:cs="Arial"/>
          <w:b w:val="0"/>
          <w:bCs w:val="0"/>
          <w:i w:val="0"/>
          <w:iCs w:val="0"/>
          <w:caps w:val="0"/>
          <w:smallCaps w:val="0"/>
          <w:noProof w:val="0"/>
          <w:color w:val="000000" w:themeColor="text1" w:themeTint="FF" w:themeShade="FF"/>
          <w:sz w:val="31"/>
          <w:szCs w:val="31"/>
          <w:lang w:val="en-US"/>
        </w:rPr>
        <w:t>βάκης</w:t>
      </w:r>
    </w:p>
    <w:p w:rsidR="3218FD02" w:rsidP="6E3A87DA" w:rsidRDefault="3218FD02" w14:paraId="0B594485" w14:textId="54AA8903">
      <w:pPr>
        <w:pStyle w:val="Normal"/>
        <w:widowControl w:val="0"/>
        <w:spacing w:before="0" w:after="0" w:line="240" w:lineRule="auto"/>
        <w:ind w:left="0" w:right="0"/>
        <w:jc w:val="left"/>
        <w:rPr>
          <w:rFonts w:ascii="Arial" w:hAnsi="Arial" w:eastAsia="Arial" w:cs="Arial"/>
          <w:b w:val="0"/>
          <w:bCs w:val="0"/>
          <w:i w:val="0"/>
          <w:iCs w:val="0"/>
          <w:caps w:val="0"/>
          <w:smallCaps w:val="0"/>
          <w:noProof w:val="0"/>
          <w:color w:val="000000" w:themeColor="text1" w:themeTint="FF" w:themeShade="FF"/>
          <w:sz w:val="31"/>
          <w:szCs w:val="31"/>
          <w:lang w:val="en-US"/>
        </w:rPr>
      </w:pPr>
      <w:r w:rsidRPr="6E3A87DA" w:rsidR="3218FD02">
        <w:rPr>
          <w:rFonts w:ascii="Arial" w:hAnsi="Arial" w:eastAsia="Arial" w:cs="Arial"/>
          <w:b w:val="0"/>
          <w:bCs w:val="0"/>
          <w:i w:val="0"/>
          <w:iCs w:val="0"/>
          <w:caps w:val="0"/>
          <w:smallCaps w:val="0"/>
          <w:noProof w:val="0"/>
          <w:color w:val="000000" w:themeColor="text1" w:themeTint="FF" w:themeShade="FF"/>
          <w:sz w:val="31"/>
          <w:szCs w:val="31"/>
          <w:lang w:val="en-US"/>
        </w:rPr>
        <w:t>Π21056 mkapsalismos@gmail.com</w:t>
      </w:r>
    </w:p>
    <w:p w:rsidR="6E3A87DA" w:rsidP="6E3A87DA" w:rsidRDefault="6E3A87DA" w14:paraId="2F648E14" w14:textId="31888B88">
      <w:pPr>
        <w:pStyle w:val="Normal"/>
      </w:pPr>
    </w:p>
    <w:p w:rsidR="6E3A87DA" w:rsidP="6E3A87DA" w:rsidRDefault="6E3A87DA" w14:paraId="5EFE4D59" w14:textId="182FF113">
      <w:pPr>
        <w:pStyle w:val="Normal"/>
      </w:pPr>
    </w:p>
    <w:p w:rsidR="6E3A87DA" w:rsidP="6E3A87DA" w:rsidRDefault="6E3A87DA" w14:paraId="3C736A28" w14:textId="0E7EBC1B">
      <w:pPr>
        <w:pStyle w:val="Normal"/>
      </w:pPr>
    </w:p>
    <w:p w:rsidR="6E3A87DA" w:rsidP="6E3A87DA" w:rsidRDefault="6E3A87DA" w14:paraId="5CD33C43" w14:textId="538C8F6F">
      <w:pPr>
        <w:pStyle w:val="Normal"/>
      </w:pPr>
    </w:p>
    <w:p w:rsidR="6E3A87DA" w:rsidP="6E3A87DA" w:rsidRDefault="6E3A87DA" w14:paraId="7DEDF5A7" w14:textId="4DDA211C">
      <w:pPr>
        <w:pStyle w:val="Normal"/>
      </w:pPr>
    </w:p>
    <w:p w:rsidR="6E3A87DA" w:rsidP="6E3A87DA" w:rsidRDefault="6E3A87DA" w14:paraId="38CC80BF" w14:textId="06217D9B">
      <w:pPr>
        <w:pStyle w:val="Normal"/>
      </w:pPr>
    </w:p>
    <w:p w:rsidR="569150E1" w:rsidP="569150E1" w:rsidRDefault="569150E1" w14:paraId="12918C54" w14:textId="4B800DA4">
      <w:pPr>
        <w:pStyle w:val="Normal"/>
      </w:pPr>
    </w:p>
    <w:p w:rsidR="569150E1" w:rsidP="569150E1" w:rsidRDefault="569150E1" w14:paraId="7072911D" w14:textId="129323C3">
      <w:pPr>
        <w:pStyle w:val="Normal"/>
      </w:pPr>
    </w:p>
    <w:p w:rsidR="6ED74D05" w:rsidP="569150E1" w:rsidRDefault="6ED74D05" w14:paraId="18CEA024" w14:textId="185A5055">
      <w:pPr>
        <w:pStyle w:val="Title"/>
      </w:pPr>
      <w:r w:rsidR="6ED74D05">
        <w:rPr/>
        <w:t>Εκ</w:t>
      </w:r>
      <w:r w:rsidR="6ED74D05">
        <w:rPr/>
        <w:t>πα</w:t>
      </w:r>
      <w:r w:rsidR="6ED74D05">
        <w:rPr/>
        <w:t>ιδευτικό</w:t>
      </w:r>
      <w:r w:rsidR="6ED74D05">
        <w:rPr/>
        <w:t xml:space="preserve"> </w:t>
      </w:r>
      <w:r w:rsidR="6ED74D05">
        <w:rPr/>
        <w:t>Σενάριο</w:t>
      </w:r>
      <w:r w:rsidR="6ED74D05">
        <w:rPr/>
        <w:t xml:space="preserve"> </w:t>
      </w:r>
      <w:r w:rsidR="6ED74D05">
        <w:rPr/>
        <w:t>γι</w:t>
      </w:r>
      <w:r w:rsidR="6ED74D05">
        <w:rPr/>
        <w:t xml:space="preserve">α </w:t>
      </w:r>
      <w:r w:rsidR="6ED74D05">
        <w:rPr/>
        <w:t>Διδ</w:t>
      </w:r>
      <w:r w:rsidR="6ED74D05">
        <w:rPr/>
        <w:t>α</w:t>
      </w:r>
      <w:r w:rsidR="6ED74D05">
        <w:rPr/>
        <w:t>σκ</w:t>
      </w:r>
      <w:r w:rsidR="6ED74D05">
        <w:rPr/>
        <w:t>α</w:t>
      </w:r>
      <w:r w:rsidR="6ED74D05">
        <w:rPr/>
        <w:t>λί</w:t>
      </w:r>
      <w:r w:rsidR="6ED74D05">
        <w:rPr/>
        <w:t xml:space="preserve">α </w:t>
      </w:r>
      <w:r w:rsidR="6ED74D05">
        <w:rPr/>
        <w:t>της</w:t>
      </w:r>
      <w:r w:rsidR="6ED74D05">
        <w:rPr/>
        <w:t xml:space="preserve"> </w:t>
      </w:r>
      <w:r w:rsidR="6ED74D05">
        <w:rPr/>
        <w:t>Διδ</w:t>
      </w:r>
      <w:r w:rsidR="6ED74D05">
        <w:rPr/>
        <w:t>α</w:t>
      </w:r>
      <w:r w:rsidR="6ED74D05">
        <w:rPr/>
        <w:t>κτικής</w:t>
      </w:r>
      <w:r w:rsidR="6ED74D05">
        <w:rPr/>
        <w:t xml:space="preserve"> </w:t>
      </w:r>
      <w:r w:rsidR="6ED74D05">
        <w:rPr/>
        <w:t>Ενότητ</w:t>
      </w:r>
      <w:r w:rsidR="6ED74D05">
        <w:rPr/>
        <w:t xml:space="preserve">ας: </w:t>
      </w:r>
      <w:r w:rsidR="6ED74D05">
        <w:rPr/>
        <w:t>Στοί</w:t>
      </w:r>
      <w:r w:rsidR="6ED74D05">
        <w:rPr/>
        <w:t xml:space="preserve">βα και </w:t>
      </w:r>
      <w:r w:rsidR="6ED74D05">
        <w:rPr/>
        <w:t>Ουρά</w:t>
      </w:r>
      <w:r w:rsidR="6ED74D05">
        <w:rPr/>
        <w:t xml:space="preserve"> </w:t>
      </w:r>
      <w:r w:rsidR="6ED74D05">
        <w:rPr/>
        <w:t>στην</w:t>
      </w:r>
      <w:r w:rsidR="6ED74D05">
        <w:rPr/>
        <w:t xml:space="preserve"> Python</w:t>
      </w:r>
    </w:p>
    <w:p w:rsidR="569150E1" w:rsidP="569150E1" w:rsidRDefault="569150E1" w14:paraId="0C3734A6" w14:textId="0D1C2255">
      <w:pPr>
        <w:pStyle w:val="Normal"/>
      </w:pPr>
    </w:p>
    <w:p w:rsidR="6ED74D05" w:rsidP="569150E1" w:rsidRDefault="6ED74D05" w14:paraId="18B7C561" w14:textId="752CAF4A">
      <w:pPr>
        <w:pStyle w:val="Normal"/>
      </w:pPr>
      <w:r w:rsidR="6ED74D05">
        <w:rPr/>
        <w:t xml:space="preserve">Τίτλος </w:t>
      </w:r>
      <w:r w:rsidR="6ED74D05">
        <w:rPr/>
        <w:t xml:space="preserve">: </w:t>
      </w:r>
      <w:r w:rsidR="6ED74D05">
        <w:rPr/>
        <w:t>Στή</w:t>
      </w:r>
      <w:r w:rsidR="6ED74D05">
        <w:rPr/>
        <w:t xml:space="preserve">βα και </w:t>
      </w:r>
      <w:r w:rsidR="6ED74D05">
        <w:rPr/>
        <w:t>Ουρά</w:t>
      </w:r>
    </w:p>
    <w:p w:rsidR="6ED74D05" w:rsidP="569150E1" w:rsidRDefault="6ED74D05" w14:paraId="54BA48C9" w14:textId="2393ADB1">
      <w:pPr>
        <w:pStyle w:val="Normal"/>
      </w:pPr>
      <w:r w:rsidR="6ED74D05">
        <w:rPr/>
        <w:t>Τάξη</w:t>
      </w:r>
      <w:r w:rsidR="6ED74D05">
        <w:rPr/>
        <w:t xml:space="preserve"> : Γ’ ΄</w:t>
      </w:r>
      <w:r w:rsidR="6ED74D05">
        <w:rPr/>
        <w:t>Λυκείου</w:t>
      </w:r>
    </w:p>
    <w:p w:rsidR="6ED74D05" w:rsidP="569150E1" w:rsidRDefault="6ED74D05" w14:paraId="56995A0D" w14:textId="5F14033B">
      <w:pPr>
        <w:pStyle w:val="Normal"/>
      </w:pPr>
      <w:r w:rsidR="6ED74D05">
        <w:rPr/>
        <w:t>Χρονική</w:t>
      </w:r>
      <w:r w:rsidR="6ED74D05">
        <w:rPr/>
        <w:t xml:space="preserve"> </w:t>
      </w:r>
      <w:r w:rsidR="6ED74D05">
        <w:rPr/>
        <w:t>Διάρκει</w:t>
      </w:r>
      <w:r w:rsidR="6ED74D05">
        <w:rPr/>
        <w:t xml:space="preserve">α : 2 ώρες   </w:t>
      </w:r>
    </w:p>
    <w:p xmlns:wp14="http://schemas.microsoft.com/office/word/2010/wordml" w14:paraId="2AE753C9" wp14:textId="77777777">
      <w:pPr>
        <w:pStyle w:val="Heading1"/>
      </w:pPr>
      <w:r>
        <w:t>Εισαγωγή</w:t>
      </w:r>
    </w:p>
    <w:p xmlns:wp14="http://schemas.microsoft.com/office/word/2010/wordml" w14:paraId="3C042EDB" wp14:textId="77777777">
      <w:r>
        <w:t>Αυτή η εκπαιδευτική ενότητα στοχεύει στη διδασκαλία των βασικών εννοιών της Στοίβας (Stack) και της Ουράς (Queue) στην Python. Το σενάριο είναι σχεδιασμένο για μία διδακτική ώρα αλλά μπορεί να επεκταθεί αν χρειαστεί.</w:t>
      </w:r>
    </w:p>
    <w:p xmlns:wp14="http://schemas.microsoft.com/office/word/2010/wordml" w14:paraId="62F6DA44" wp14:textId="77777777">
      <w:pPr>
        <w:pStyle w:val="Heading1"/>
      </w:pPr>
      <w:r>
        <w:t>Σκοποί και Στόχοι</w:t>
      </w:r>
    </w:p>
    <w:p xmlns:wp14="http://schemas.microsoft.com/office/word/2010/wordml" w14:paraId="2794F9FE" wp14:textId="77777777">
      <w:pPr>
        <w:pStyle w:val="Heading2"/>
      </w:pPr>
      <w:r>
        <w:t>Γνωστικοί Στόχοι:</w:t>
      </w:r>
    </w:p>
    <w:p xmlns:wp14="http://schemas.microsoft.com/office/word/2010/wordml" w14:paraId="252E616C" wp14:textId="77777777">
      <w:r>
        <w:t>- Να κατανοήσουν οι μαθητές τις έννοιες της Στοίβας και της Ουράς.</w:t>
      </w:r>
    </w:p>
    <w:p xmlns:wp14="http://schemas.microsoft.com/office/word/2010/wordml" w14:paraId="6332E9C7" wp14:textId="5E6D6049">
      <w:r w:rsidR="569150E1">
        <w:rPr/>
        <w:t>- Να μπ</w:t>
      </w:r>
      <w:r w:rsidR="569150E1">
        <w:rPr/>
        <w:t>ορούν</w:t>
      </w:r>
      <w:r w:rsidR="569150E1">
        <w:rPr/>
        <w:t xml:space="preserve"> να </w:t>
      </w:r>
      <w:r w:rsidR="569150E1">
        <w:rPr/>
        <w:t>εφ</w:t>
      </w:r>
      <w:r w:rsidR="569150E1">
        <w:rPr/>
        <w:t>α</w:t>
      </w:r>
      <w:r w:rsidR="569150E1">
        <w:rPr/>
        <w:t>ρμόζουν</w:t>
      </w:r>
      <w:r w:rsidR="569150E1">
        <w:rPr/>
        <w:t xml:space="preserve"> </w:t>
      </w:r>
      <w:r w:rsidR="569150E1">
        <w:rPr/>
        <w:t>τις</w:t>
      </w:r>
      <w:r w:rsidR="569150E1">
        <w:rPr/>
        <w:t xml:space="preserve"> βα</w:t>
      </w:r>
      <w:r w:rsidR="569150E1">
        <w:rPr/>
        <w:t>σικές</w:t>
      </w:r>
      <w:r w:rsidR="569150E1">
        <w:rPr/>
        <w:t xml:space="preserve"> </w:t>
      </w:r>
      <w:r w:rsidR="569150E1">
        <w:rPr/>
        <w:t>λειτουργίες</w:t>
      </w:r>
      <w:r w:rsidR="569150E1">
        <w:rPr/>
        <w:t xml:space="preserve"> </w:t>
      </w:r>
      <w:r w:rsidR="024BE8AC">
        <w:rPr/>
        <w:t>τις</w:t>
      </w:r>
      <w:r w:rsidR="024BE8AC">
        <w:rPr/>
        <w:t xml:space="preserve"> </w:t>
      </w:r>
      <w:r w:rsidR="569150E1">
        <w:rPr/>
        <w:t>π</w:t>
      </w:r>
      <w:r w:rsidR="569150E1">
        <w:rPr/>
        <w:t>ροσθήκη</w:t>
      </w:r>
      <w:r w:rsidR="569150E1">
        <w:rPr/>
        <w:t xml:space="preserve"> και αφα</w:t>
      </w:r>
      <w:r w:rsidR="569150E1">
        <w:rPr/>
        <w:t>ίρεση</w:t>
      </w:r>
      <w:r w:rsidR="1CC23416">
        <w:rPr/>
        <w:t>ς</w:t>
      </w:r>
      <w:r w:rsidR="569150E1">
        <w:rPr/>
        <w:t xml:space="preserve"> </w:t>
      </w:r>
      <w:r w:rsidR="569150E1">
        <w:rPr/>
        <w:t>στοιχείων</w:t>
      </w:r>
      <w:r w:rsidR="569150E1">
        <w:rPr/>
        <w:t xml:space="preserve"> σ</w:t>
      </w:r>
      <w:r w:rsidR="66B28E2E">
        <w:rPr/>
        <w:t>την</w:t>
      </w:r>
      <w:r w:rsidR="569150E1">
        <w:rPr/>
        <w:t xml:space="preserve"> </w:t>
      </w:r>
      <w:r w:rsidR="569150E1">
        <w:rPr/>
        <w:t>Στοί</w:t>
      </w:r>
      <w:r w:rsidR="569150E1">
        <w:rPr/>
        <w:t xml:space="preserve">βα και </w:t>
      </w:r>
      <w:r w:rsidR="7CD98E7F">
        <w:rPr/>
        <w:t xml:space="preserve">στην </w:t>
      </w:r>
      <w:r w:rsidR="569150E1">
        <w:rPr/>
        <w:t>Ουρά</w:t>
      </w:r>
      <w:r w:rsidR="569150E1">
        <w:rPr/>
        <w:t xml:space="preserve"> </w:t>
      </w:r>
      <w:r w:rsidR="569150E1">
        <w:rPr/>
        <w:t>χρησιμο</w:t>
      </w:r>
      <w:r w:rsidR="569150E1">
        <w:rPr/>
        <w:t>π</w:t>
      </w:r>
      <w:r w:rsidR="569150E1">
        <w:rPr/>
        <w:t>οιώντ</w:t>
      </w:r>
      <w:r w:rsidR="569150E1">
        <w:rPr/>
        <w:t>ας Python.</w:t>
      </w:r>
    </w:p>
    <w:p xmlns:wp14="http://schemas.microsoft.com/office/word/2010/wordml" w14:paraId="48DFFD28" wp14:textId="77777777">
      <w:pPr>
        <w:pStyle w:val="Heading2"/>
      </w:pPr>
      <w:r>
        <w:t>Δεξιότητες:</w:t>
      </w:r>
    </w:p>
    <w:p xmlns:wp14="http://schemas.microsoft.com/office/word/2010/wordml" w14:paraId="326D178A" wp14:textId="77777777">
      <w:r>
        <w:t>- Ανάπτυξη κώδικα στην Python για την υλοποίηση Στοίβας και Ουράς.</w:t>
      </w:r>
    </w:p>
    <w:p xmlns:wp14="http://schemas.microsoft.com/office/word/2010/wordml" w14:paraId="67F701E5" wp14:textId="2B467DB3">
      <w:r w:rsidR="569150E1">
        <w:rPr/>
        <w:t>- Επ</w:t>
      </w:r>
      <w:r w:rsidR="569150E1">
        <w:rPr/>
        <w:t>ίλυση</w:t>
      </w:r>
      <w:r w:rsidR="569150E1">
        <w:rPr/>
        <w:t xml:space="preserve"> π</w:t>
      </w:r>
      <w:r w:rsidR="569150E1">
        <w:rPr/>
        <w:t>ρο</w:t>
      </w:r>
      <w:r w:rsidR="569150E1">
        <w:rPr/>
        <w:t>β</w:t>
      </w:r>
      <w:r w:rsidR="569150E1">
        <w:rPr/>
        <w:t>λημάτων</w:t>
      </w:r>
      <w:r w:rsidR="569150E1">
        <w:rPr/>
        <w:t xml:space="preserve"> </w:t>
      </w:r>
      <w:r w:rsidR="569150E1">
        <w:rPr/>
        <w:t>χρησιμο</w:t>
      </w:r>
      <w:r w:rsidR="569150E1">
        <w:rPr/>
        <w:t>π</w:t>
      </w:r>
      <w:r w:rsidR="569150E1">
        <w:rPr/>
        <w:t>οιώντ</w:t>
      </w:r>
      <w:r w:rsidR="569150E1">
        <w:rPr/>
        <w:t xml:space="preserve">ας </w:t>
      </w:r>
      <w:r w:rsidR="30E6599D">
        <w:rPr/>
        <w:t>Στ</w:t>
      </w:r>
      <w:r w:rsidR="569150E1">
        <w:rPr/>
        <w:t>οί</w:t>
      </w:r>
      <w:r w:rsidR="569150E1">
        <w:rPr/>
        <w:t xml:space="preserve">βα και </w:t>
      </w:r>
      <w:r w:rsidR="569150E1">
        <w:rPr/>
        <w:t>Ουρά</w:t>
      </w:r>
      <w:r w:rsidR="569150E1">
        <w:rPr/>
        <w:t>.</w:t>
      </w:r>
    </w:p>
    <w:p w:rsidR="31EA589C" w:rsidP="569150E1" w:rsidRDefault="31EA589C" w14:paraId="10916D5B" w14:textId="45F8E274">
      <w:pPr>
        <w:pStyle w:val="Normal"/>
      </w:pPr>
      <w:r w:rsidR="31EA589C">
        <w:rPr/>
        <w:t>-</w:t>
      </w:r>
      <w:r w:rsidR="31EA589C">
        <w:rPr/>
        <w:t>Ανά</w:t>
      </w:r>
      <w:r w:rsidR="31EA589C">
        <w:rPr/>
        <w:t>π</w:t>
      </w:r>
      <w:r w:rsidR="31EA589C">
        <w:rPr/>
        <w:t>τυξη</w:t>
      </w:r>
      <w:r w:rsidR="31EA589C">
        <w:rPr/>
        <w:t xml:space="preserve"> </w:t>
      </w:r>
      <w:r w:rsidR="31EA589C">
        <w:rPr/>
        <w:t>της</w:t>
      </w:r>
      <w:r w:rsidR="31EA589C">
        <w:rPr/>
        <w:t xml:space="preserve"> α</w:t>
      </w:r>
      <w:r w:rsidR="31EA589C">
        <w:rPr/>
        <w:t>υτο</w:t>
      </w:r>
      <w:r w:rsidR="31EA589C">
        <w:rPr/>
        <w:t>πεπ</w:t>
      </w:r>
      <w:r w:rsidR="31EA589C">
        <w:rPr/>
        <w:t>οίθησης</w:t>
      </w:r>
      <w:r w:rsidR="31EA589C">
        <w:rPr/>
        <w:t xml:space="preserve"> </w:t>
      </w:r>
      <w:r w:rsidR="31EA589C">
        <w:rPr/>
        <w:t>στην</w:t>
      </w:r>
      <w:r w:rsidR="31EA589C">
        <w:rPr/>
        <w:t xml:space="preserve"> </w:t>
      </w:r>
      <w:r w:rsidR="31EA589C">
        <w:rPr/>
        <w:t>εκμάθηση</w:t>
      </w:r>
      <w:r w:rsidR="31EA589C">
        <w:rPr/>
        <w:t xml:space="preserve"> </w:t>
      </w:r>
      <w:r w:rsidR="31EA589C">
        <w:rPr/>
        <w:t>γλωσσών</w:t>
      </w:r>
      <w:r w:rsidR="31EA589C">
        <w:rPr/>
        <w:t xml:space="preserve"> π</w:t>
      </w:r>
      <w:r w:rsidR="31EA589C">
        <w:rPr/>
        <w:t>ρογ</w:t>
      </w:r>
      <w:r w:rsidR="726E33CC">
        <w:rPr/>
        <w:t>ρ</w:t>
      </w:r>
      <w:r w:rsidR="726E33CC">
        <w:rPr/>
        <w:t>α</w:t>
      </w:r>
      <w:r w:rsidR="726E33CC">
        <w:rPr/>
        <w:t>μμ</w:t>
      </w:r>
      <w:r w:rsidR="726E33CC">
        <w:rPr/>
        <w:t>ατισμού.</w:t>
      </w:r>
    </w:p>
    <w:p w:rsidR="569150E1" w:rsidP="569150E1" w:rsidRDefault="569150E1" w14:paraId="62A8C46A" w14:textId="2768406D">
      <w:pPr>
        <w:pStyle w:val="Heading2"/>
      </w:pPr>
    </w:p>
    <w:p w:rsidR="569150E1" w:rsidP="569150E1" w:rsidRDefault="569150E1" w14:paraId="2ECE8A5B" w14:textId="5EA28C3A">
      <w:pPr>
        <w:pStyle w:val="Heading2"/>
      </w:pPr>
    </w:p>
    <w:p w:rsidR="569150E1" w:rsidP="569150E1" w:rsidRDefault="569150E1" w14:paraId="3DAC18DC" w14:textId="0A1DE4D4">
      <w:pPr>
        <w:pStyle w:val="Heading2"/>
      </w:pPr>
    </w:p>
    <w:p w:rsidR="33A581B1" w:rsidP="569150E1" w:rsidRDefault="33A581B1" w14:paraId="49A5F2F5" w14:textId="32995DC8">
      <w:pPr>
        <w:pStyle w:val="Heading2"/>
      </w:pPr>
      <w:r w:rsidR="33A581B1">
        <w:rPr/>
        <w:t>Προ</w:t>
      </w:r>
      <w:r w:rsidR="33A581B1">
        <w:rPr/>
        <w:t>απα</w:t>
      </w:r>
      <w:r w:rsidR="33A581B1">
        <w:rPr/>
        <w:t>ιτούμενες</w:t>
      </w:r>
      <w:r w:rsidR="33A581B1">
        <w:rPr/>
        <w:t xml:space="preserve"> </w:t>
      </w:r>
      <w:r w:rsidR="33A581B1">
        <w:rPr/>
        <w:t>γνώσης</w:t>
      </w:r>
      <w:r w:rsidR="33A581B1">
        <w:rPr/>
        <w:t xml:space="preserve">: </w:t>
      </w:r>
    </w:p>
    <w:p w:rsidR="13744553" w:rsidP="569150E1" w:rsidRDefault="13744553" w14:paraId="6EF4D1A0" w14:textId="776FED20">
      <w:pPr>
        <w:pStyle w:val="Normal"/>
      </w:pPr>
      <w:r w:rsidR="13744553">
        <w:rPr/>
        <w:t>-</w:t>
      </w:r>
      <w:r w:rsidR="13744553">
        <w:rPr/>
        <w:t>Δομή</w:t>
      </w:r>
      <w:r w:rsidR="13744553">
        <w:rPr/>
        <w:t xml:space="preserve"> Επα</w:t>
      </w:r>
      <w:r w:rsidR="13744553">
        <w:rPr/>
        <w:t>νάληψης</w:t>
      </w:r>
    </w:p>
    <w:p w:rsidR="13744553" w:rsidP="569150E1" w:rsidRDefault="13744553" w14:paraId="3A319411" w14:textId="77839A31">
      <w:pPr>
        <w:pStyle w:val="Normal"/>
      </w:pPr>
      <w:r w:rsidR="13744553">
        <w:rPr/>
        <w:t>-</w:t>
      </w:r>
      <w:r w:rsidR="13744553">
        <w:rPr/>
        <w:t>Γνώση</w:t>
      </w:r>
      <w:r w:rsidR="13744553">
        <w:rPr/>
        <w:t xml:space="preserve"> των μεταβ</w:t>
      </w:r>
      <w:r w:rsidR="13744553">
        <w:rPr/>
        <w:t>λητών</w:t>
      </w:r>
    </w:p>
    <w:p w:rsidR="13744553" w:rsidP="569150E1" w:rsidRDefault="13744553" w14:paraId="7FB6E824" w14:textId="6B7B9136">
      <w:pPr>
        <w:pStyle w:val="Normal"/>
      </w:pPr>
      <w:r w:rsidR="13744553">
        <w:rPr/>
        <w:t>-</w:t>
      </w:r>
      <w:r w:rsidR="13744553">
        <w:rPr/>
        <w:t>Γνώση</w:t>
      </w:r>
      <w:r w:rsidR="13744553">
        <w:rPr/>
        <w:t xml:space="preserve"> </w:t>
      </w:r>
      <w:r w:rsidR="6D7CD5B0">
        <w:rPr/>
        <w:t xml:space="preserve">των </w:t>
      </w:r>
      <w:r w:rsidR="13744553">
        <w:rPr/>
        <w:t>α</w:t>
      </w:r>
      <w:r w:rsidR="13744553">
        <w:rPr/>
        <w:t>λφ</w:t>
      </w:r>
      <w:r w:rsidR="13744553">
        <w:rPr/>
        <w:t>α</w:t>
      </w:r>
      <w:r w:rsidR="13744553">
        <w:rPr/>
        <w:t>ριθμιτικών</w:t>
      </w:r>
    </w:p>
    <w:p w:rsidR="13744553" w:rsidP="569150E1" w:rsidRDefault="13744553" w14:paraId="0F290040" w14:textId="6D4C1593">
      <w:pPr>
        <w:pStyle w:val="Normal"/>
      </w:pPr>
      <w:r w:rsidR="13744553">
        <w:rPr/>
        <w:t>-</w:t>
      </w:r>
      <w:r w:rsidR="13744553">
        <w:rPr/>
        <w:t>Γνώση</w:t>
      </w:r>
      <w:r w:rsidR="13744553">
        <w:rPr/>
        <w:t xml:space="preserve"> </w:t>
      </w:r>
      <w:r w:rsidR="26106E62">
        <w:rPr/>
        <w:t>των</w:t>
      </w:r>
      <w:r w:rsidR="26106E62">
        <w:rPr/>
        <w:t xml:space="preserve"> </w:t>
      </w:r>
      <w:r w:rsidR="13744553">
        <w:rPr/>
        <w:t>λιστών</w:t>
      </w:r>
    </w:p>
    <w:p w:rsidR="13744553" w:rsidP="569150E1" w:rsidRDefault="13744553" w14:paraId="7FB34FAA" w14:textId="2DA80BEE">
      <w:pPr>
        <w:pStyle w:val="Normal"/>
      </w:pPr>
      <w:r w:rsidR="13744553">
        <w:rPr/>
        <w:t>-</w:t>
      </w:r>
      <w:r w:rsidR="13744553">
        <w:rPr/>
        <w:t>Γνώση</w:t>
      </w:r>
      <w:r w:rsidR="13744553">
        <w:rPr/>
        <w:t xml:space="preserve"> </w:t>
      </w:r>
      <w:r w:rsidR="222AE82A">
        <w:rPr/>
        <w:t xml:space="preserve">των </w:t>
      </w:r>
      <w:r w:rsidR="13744553">
        <w:rPr/>
        <w:t>συνα</w:t>
      </w:r>
      <w:r w:rsidR="13744553">
        <w:rPr/>
        <w:t>ρτήσεων</w:t>
      </w:r>
    </w:p>
    <w:p w:rsidR="13744553" w:rsidP="569150E1" w:rsidRDefault="13744553" w14:paraId="03A85988" w14:textId="40D25013">
      <w:pPr>
        <w:pStyle w:val="Normal"/>
      </w:pPr>
      <w:r w:rsidR="13744553">
        <w:rPr/>
        <w:t>-</w:t>
      </w:r>
      <w:r w:rsidR="13744553">
        <w:rPr/>
        <w:t>Γνώση</w:t>
      </w:r>
      <w:r w:rsidR="13744553">
        <w:rPr/>
        <w:t xml:space="preserve"> </w:t>
      </w:r>
      <w:r w:rsidR="56317D3A">
        <w:rPr/>
        <w:t xml:space="preserve">των </w:t>
      </w:r>
      <w:r w:rsidR="13744553">
        <w:rPr/>
        <w:t>συνθηκών</w:t>
      </w:r>
      <w:r w:rsidR="13744553">
        <w:rPr/>
        <w:t xml:space="preserve"> </w:t>
      </w:r>
      <w:r w:rsidR="13744553">
        <w:rPr/>
        <w:t>ελέγχου</w:t>
      </w:r>
      <w:r w:rsidR="13744553">
        <w:rPr/>
        <w:t xml:space="preserve"> </w:t>
      </w:r>
      <w:r w:rsidR="13744553">
        <w:rPr/>
        <w:t>if ,</w:t>
      </w:r>
      <w:r w:rsidR="13744553">
        <w:rPr/>
        <w:t xml:space="preserve"> </w:t>
      </w:r>
      <w:r w:rsidR="13744553">
        <w:rPr/>
        <w:t>elif</w:t>
      </w:r>
      <w:r w:rsidR="13744553">
        <w:rPr/>
        <w:t xml:space="preserve"> , else</w:t>
      </w:r>
    </w:p>
    <w:p w:rsidR="50BDA030" w:rsidP="569150E1" w:rsidRDefault="50BDA030" w14:paraId="79757EBA" w14:textId="2FB627EA">
      <w:pPr>
        <w:pStyle w:val="Heading2"/>
      </w:pPr>
      <w:r w:rsidR="50BDA030">
        <w:rPr/>
        <w:t>Οργάνωση</w:t>
      </w:r>
      <w:r w:rsidR="50BDA030">
        <w:rPr/>
        <w:t xml:space="preserve"> </w:t>
      </w:r>
      <w:r w:rsidR="50BDA030">
        <w:rPr/>
        <w:t>της</w:t>
      </w:r>
      <w:r w:rsidR="50BDA030">
        <w:rPr/>
        <w:t xml:space="preserve"> </w:t>
      </w:r>
      <w:r w:rsidR="50BDA030">
        <w:rPr/>
        <w:t>Διδ</w:t>
      </w:r>
      <w:r w:rsidR="50BDA030">
        <w:rPr/>
        <w:t>α</w:t>
      </w:r>
      <w:r w:rsidR="50BDA030">
        <w:rPr/>
        <w:t>σκ</w:t>
      </w:r>
      <w:r w:rsidR="50BDA030">
        <w:rPr/>
        <w:t>α</w:t>
      </w:r>
      <w:r w:rsidR="50BDA030">
        <w:rPr/>
        <w:t>λί</w:t>
      </w:r>
      <w:r w:rsidR="50BDA030">
        <w:rPr/>
        <w:t>ας και απα</w:t>
      </w:r>
      <w:r w:rsidR="50BDA030">
        <w:rPr/>
        <w:t>ιτούμενη</w:t>
      </w:r>
      <w:r w:rsidR="50BDA030">
        <w:rPr/>
        <w:t xml:space="preserve"> </w:t>
      </w:r>
      <w:r w:rsidR="50BDA030">
        <w:rPr/>
        <w:t>υλικο</w:t>
      </w:r>
      <w:r w:rsidR="50BDA030">
        <w:rPr/>
        <w:t xml:space="preserve"> </w:t>
      </w:r>
      <w:r w:rsidR="50BDA030">
        <w:rPr/>
        <w:t>τεχνική</w:t>
      </w:r>
      <w:r w:rsidR="50BDA030">
        <w:rPr/>
        <w:t xml:space="preserve"> υπ</w:t>
      </w:r>
      <w:r w:rsidR="50BDA030">
        <w:rPr/>
        <w:t>οδομή:</w:t>
      </w:r>
    </w:p>
    <w:p w:rsidR="06523C03" w:rsidP="569150E1" w:rsidRDefault="06523C03" w14:paraId="45858562" w14:textId="4F683C00">
      <w:pPr>
        <w:pStyle w:val="Normal"/>
      </w:pPr>
      <w:r w:rsidR="06523C03">
        <w:rPr/>
        <w:t>Το</w:t>
      </w:r>
      <w:r w:rsidR="06523C03">
        <w:rPr/>
        <w:t xml:space="preserve"> </w:t>
      </w:r>
      <w:r w:rsidR="06523C03">
        <w:rPr/>
        <w:t>μάθημ</w:t>
      </w:r>
      <w:r w:rsidR="06523C03">
        <w:rPr/>
        <w:t>α θα π</w:t>
      </w:r>
      <w:r w:rsidR="06523C03">
        <w:rPr/>
        <w:t>ρέ</w:t>
      </w:r>
      <w:r w:rsidR="06523C03">
        <w:rPr/>
        <w:t>π</w:t>
      </w:r>
      <w:r w:rsidR="06523C03">
        <w:rPr/>
        <w:t>ει</w:t>
      </w:r>
      <w:r w:rsidR="06523C03">
        <w:rPr/>
        <w:t xml:space="preserve"> να </w:t>
      </w:r>
      <w:r w:rsidR="06523C03">
        <w:rPr/>
        <w:t>διεξ</w:t>
      </w:r>
      <w:r w:rsidR="06523C03">
        <w:rPr/>
        <w:t>α</w:t>
      </w:r>
      <w:r w:rsidR="06523C03">
        <w:rPr/>
        <w:t>χθεί</w:t>
      </w:r>
      <w:r w:rsidR="06523C03">
        <w:rPr/>
        <w:t xml:space="preserve"> </w:t>
      </w:r>
      <w:r w:rsidR="06523C03">
        <w:rPr/>
        <w:t>στο</w:t>
      </w:r>
      <w:r w:rsidR="06523C03">
        <w:rPr/>
        <w:t xml:space="preserve"> </w:t>
      </w:r>
      <w:r w:rsidR="06523C03">
        <w:rPr/>
        <w:t>εργ</w:t>
      </w:r>
      <w:r w:rsidR="06523C03">
        <w:rPr/>
        <w:t>α</w:t>
      </w:r>
      <w:r w:rsidR="06523C03">
        <w:rPr/>
        <w:t>στήριο</w:t>
      </w:r>
      <w:r w:rsidR="06523C03">
        <w:rPr/>
        <w:t xml:space="preserve"> π</w:t>
      </w:r>
      <w:r w:rsidR="06523C03">
        <w:rPr/>
        <w:t>ληροφορικής</w:t>
      </w:r>
      <w:r w:rsidR="06523C03">
        <w:rPr/>
        <w:t xml:space="preserve"> κα</w:t>
      </w:r>
      <w:r w:rsidR="06523C03">
        <w:rPr/>
        <w:t>θώς</w:t>
      </w:r>
      <w:r w:rsidR="06523C03">
        <w:rPr/>
        <w:t xml:space="preserve"> θα π</w:t>
      </w:r>
      <w:r w:rsidR="06523C03">
        <w:rPr/>
        <w:t>ρ</w:t>
      </w:r>
      <w:r w:rsidR="57E407B8">
        <w:rPr/>
        <w:t>έ</w:t>
      </w:r>
      <w:r w:rsidR="57E407B8">
        <w:rPr/>
        <w:t>π</w:t>
      </w:r>
      <w:r w:rsidR="57E407B8">
        <w:rPr/>
        <w:t>ει</w:t>
      </w:r>
      <w:r w:rsidR="57E407B8">
        <w:rPr/>
        <w:t xml:space="preserve"> να επ</w:t>
      </w:r>
      <w:r w:rsidR="57E407B8">
        <w:rPr/>
        <w:t>ισκεφτούν</w:t>
      </w:r>
      <w:r w:rsidR="57E407B8">
        <w:rPr/>
        <w:t xml:space="preserve"> </w:t>
      </w:r>
      <w:r w:rsidR="57E407B8">
        <w:rPr/>
        <w:t>τον</w:t>
      </w:r>
      <w:r w:rsidR="57E407B8">
        <w:rPr/>
        <w:t xml:space="preserve"> </w:t>
      </w:r>
      <w:r w:rsidR="57E407B8">
        <w:rPr/>
        <w:t>ιστοτο</w:t>
      </w:r>
      <w:r w:rsidR="57E407B8">
        <w:rPr/>
        <w:t xml:space="preserve">πο python </w:t>
      </w:r>
      <w:r w:rsidR="57E407B8">
        <w:rPr/>
        <w:t>tutorial.</w:t>
      </w:r>
      <w:r w:rsidR="642FD826">
        <w:rPr/>
        <w:t>Γι</w:t>
      </w:r>
      <w:r w:rsidR="642FD826">
        <w:rPr/>
        <w:t xml:space="preserve">α </w:t>
      </w:r>
      <w:r w:rsidR="642FD826">
        <w:rPr/>
        <w:t>την</w:t>
      </w:r>
      <w:r w:rsidR="642FD826">
        <w:rPr/>
        <w:t xml:space="preserve"> </w:t>
      </w:r>
      <w:r w:rsidR="642FD826">
        <w:rPr/>
        <w:t>διευκόλυνση</w:t>
      </w:r>
      <w:r w:rsidR="642FD826">
        <w:rPr/>
        <w:t xml:space="preserve"> </w:t>
      </w:r>
      <w:r w:rsidR="642FD826">
        <w:rPr/>
        <w:t>τον</w:t>
      </w:r>
      <w:r w:rsidR="642FD826">
        <w:rPr/>
        <w:t xml:space="preserve"> μα</w:t>
      </w:r>
      <w:r w:rsidR="642FD826">
        <w:rPr/>
        <w:t>θητών</w:t>
      </w:r>
      <w:r w:rsidR="642FD826">
        <w:rPr/>
        <w:t xml:space="preserve"> θα π</w:t>
      </w:r>
      <w:r w:rsidR="642FD826">
        <w:rPr/>
        <w:t>ρέ</w:t>
      </w:r>
      <w:r w:rsidR="642FD826">
        <w:rPr/>
        <w:t>π</w:t>
      </w:r>
      <w:r w:rsidR="642FD826">
        <w:rPr/>
        <w:t>ει</w:t>
      </w:r>
      <w:r w:rsidR="642FD826">
        <w:rPr/>
        <w:t xml:space="preserve"> να </w:t>
      </w:r>
      <w:r w:rsidR="642FD826">
        <w:rPr/>
        <w:t>δίδετ</w:t>
      </w:r>
      <w:r w:rsidR="642FD826">
        <w:rPr/>
        <w:t xml:space="preserve">αι </w:t>
      </w:r>
      <w:r w:rsidR="642FD826">
        <w:rPr/>
        <w:t>μερικό</w:t>
      </w:r>
      <w:r w:rsidR="446589B1">
        <w:rPr/>
        <w:t>ς</w:t>
      </w:r>
      <w:r w:rsidR="446589B1">
        <w:rPr/>
        <w:t xml:space="preserve"> ο απα</w:t>
      </w:r>
      <w:r w:rsidR="446589B1">
        <w:rPr/>
        <w:t>ιτούμενος</w:t>
      </w:r>
      <w:r w:rsidR="446589B1">
        <w:rPr/>
        <w:t xml:space="preserve"> </w:t>
      </w:r>
      <w:r w:rsidR="446589B1">
        <w:rPr/>
        <w:t>κώδικ</w:t>
      </w:r>
      <w:r w:rsidR="446589B1">
        <w:rPr/>
        <w:t>ας π</w:t>
      </w:r>
      <w:r w:rsidR="446589B1">
        <w:rPr/>
        <w:t>ου</w:t>
      </w:r>
      <w:r w:rsidR="446589B1">
        <w:rPr/>
        <w:t xml:space="preserve"> </w:t>
      </w:r>
      <w:r w:rsidR="0ABEFE84">
        <w:rPr/>
        <w:t>απα</w:t>
      </w:r>
      <w:r w:rsidR="0ABEFE84">
        <w:rPr/>
        <w:t>ιτείτ</w:t>
      </w:r>
      <w:r w:rsidR="0ABEFE84">
        <w:rPr/>
        <w:t xml:space="preserve">αι </w:t>
      </w:r>
      <w:r w:rsidR="0ABEFE84">
        <w:rPr/>
        <w:t>γι</w:t>
      </w:r>
      <w:r w:rsidR="0ABEFE84">
        <w:rPr/>
        <w:t xml:space="preserve">α να </w:t>
      </w:r>
      <w:r w:rsidR="0ABEFE84">
        <w:rPr/>
        <w:t>υλο</w:t>
      </w:r>
      <w:r w:rsidR="0ABEFE84">
        <w:rPr/>
        <w:t>π</w:t>
      </w:r>
      <w:r w:rsidR="0ABEFE84">
        <w:rPr/>
        <w:t>οίηση</w:t>
      </w:r>
      <w:r w:rsidR="0ABEFE84">
        <w:rPr/>
        <w:t xml:space="preserve"> </w:t>
      </w:r>
      <w:r w:rsidR="0ABEFE84">
        <w:rPr/>
        <w:t>των</w:t>
      </w:r>
      <w:r w:rsidR="0ABEFE84">
        <w:rPr/>
        <w:t xml:space="preserve"> </w:t>
      </w:r>
      <w:r w:rsidR="1CA95D07">
        <w:rPr/>
        <w:t>α</w:t>
      </w:r>
      <w:r w:rsidR="1CA95D07">
        <w:rPr/>
        <w:t>σκήσεων.Το</w:t>
      </w:r>
      <w:r w:rsidR="1CA95D07">
        <w:rPr/>
        <w:t xml:space="preserve"> </w:t>
      </w:r>
      <w:r w:rsidR="1CA95D07">
        <w:rPr/>
        <w:t>εκ</w:t>
      </w:r>
      <w:r w:rsidR="1CA95D07">
        <w:rPr/>
        <w:t>πα</w:t>
      </w:r>
      <w:r w:rsidR="1CA95D07">
        <w:rPr/>
        <w:t>ιδευτικό</w:t>
      </w:r>
      <w:r w:rsidR="1CA95D07">
        <w:rPr/>
        <w:t xml:space="preserve"> </w:t>
      </w:r>
      <w:r w:rsidR="1CA95D07">
        <w:rPr/>
        <w:t>έχει</w:t>
      </w:r>
      <w:r w:rsidR="1CA95D07">
        <w:rPr/>
        <w:t xml:space="preserve"> </w:t>
      </w:r>
      <w:r w:rsidR="1CA95D07">
        <w:rPr/>
        <w:t>διάρκει</w:t>
      </w:r>
      <w:r w:rsidR="1CA95D07">
        <w:rPr/>
        <w:t xml:space="preserve">α 2 </w:t>
      </w:r>
      <w:r w:rsidR="1CA95D07">
        <w:rPr/>
        <w:t>ωρών</w:t>
      </w:r>
      <w:r w:rsidR="52320F0D">
        <w:rPr/>
        <w:t xml:space="preserve"> </w:t>
      </w:r>
      <w:r w:rsidR="52320F0D">
        <w:rPr/>
        <w:t>με</w:t>
      </w:r>
      <w:r w:rsidR="52320F0D">
        <w:rPr/>
        <w:t xml:space="preserve"> </w:t>
      </w:r>
      <w:r w:rsidR="52320F0D">
        <w:rPr/>
        <w:t>τους</w:t>
      </w:r>
      <w:r w:rsidR="52320F0D">
        <w:rPr/>
        <w:t xml:space="preserve"> μα</w:t>
      </w:r>
      <w:r w:rsidR="52320F0D">
        <w:rPr/>
        <w:t>θητές</w:t>
      </w:r>
      <w:r w:rsidR="52320F0D">
        <w:rPr/>
        <w:t xml:space="preserve"> </w:t>
      </w:r>
      <w:r w:rsidR="52320F0D">
        <w:rPr/>
        <w:t>χωρισμένους</w:t>
      </w:r>
      <w:r w:rsidR="52320F0D">
        <w:rPr/>
        <w:t xml:space="preserve"> </w:t>
      </w:r>
      <w:r w:rsidR="52320F0D">
        <w:rPr/>
        <w:t>σε</w:t>
      </w:r>
      <w:r w:rsidR="52320F0D">
        <w:rPr/>
        <w:t xml:space="preserve"> </w:t>
      </w:r>
      <w:r w:rsidR="52320F0D">
        <w:rPr/>
        <w:t>ομάδες</w:t>
      </w:r>
      <w:r w:rsidR="52320F0D">
        <w:rPr/>
        <w:t xml:space="preserve"> </w:t>
      </w:r>
      <w:r w:rsidR="52320F0D">
        <w:rPr/>
        <w:t>των</w:t>
      </w:r>
      <w:r w:rsidR="52320F0D">
        <w:rPr/>
        <w:t xml:space="preserve"> 3 α</w:t>
      </w:r>
      <w:r w:rsidR="52320F0D">
        <w:rPr/>
        <w:t>τόμ</w:t>
      </w:r>
      <w:r w:rsidR="52320F0D">
        <w:rPr/>
        <w:t>ων.</w:t>
      </w:r>
    </w:p>
    <w:p w:rsidR="569150E1" w:rsidP="569150E1" w:rsidRDefault="569150E1" w14:paraId="37D9D302" w14:textId="4E20C965">
      <w:pPr>
        <w:pStyle w:val="Normal"/>
      </w:pPr>
    </w:p>
    <w:p xmlns:wp14="http://schemas.microsoft.com/office/word/2010/wordml" w:rsidP="569150E1" w14:paraId="4356E32D" wp14:textId="546C581F">
      <w:pPr>
        <w:pStyle w:val="Heading2"/>
      </w:pPr>
      <w:r w:rsidR="569150E1">
        <w:rPr/>
        <w:t>Δομή του Σενάριου</w:t>
      </w:r>
    </w:p>
    <w:p xmlns:wp14="http://schemas.microsoft.com/office/word/2010/wordml" w14:paraId="07056E1E" wp14:textId="01922539">
      <w:r w:rsidR="569150E1">
        <w:rPr/>
        <w:t>1. Εισαγωγή (</w:t>
      </w:r>
      <w:r w:rsidR="3DC631E3">
        <w:rPr/>
        <w:t>20</w:t>
      </w:r>
      <w:r w:rsidR="569150E1">
        <w:rPr/>
        <w:t xml:space="preserve"> </w:t>
      </w:r>
      <w:r w:rsidR="569150E1">
        <w:rPr/>
        <w:t>λεπτά)</w:t>
      </w:r>
    </w:p>
    <w:p xmlns:wp14="http://schemas.microsoft.com/office/word/2010/wordml" w14:paraId="08C63E16" wp14:textId="77777777">
      <w:r>
        <w:t xml:space="preserve">   - Παρουσίαση των εννοιών Στοίβας και Ουράς.</w:t>
      </w:r>
    </w:p>
    <w:p xmlns:wp14="http://schemas.microsoft.com/office/word/2010/wordml" w14:paraId="01532D8D" wp14:textId="77777777">
      <w:r>
        <w:t xml:space="preserve">   - Συζήτηση για το πού χρησιμοποιούνται αυτές οι δομές δεδομένων στην πραγματική ζωή.</w:t>
      </w:r>
    </w:p>
    <w:p xmlns:wp14="http://schemas.microsoft.com/office/word/2010/wordml" w14:paraId="2231D524" wp14:textId="6EF6E240">
      <w:r w:rsidR="6E3A87DA">
        <w:rPr/>
        <w:t>2. Βασικές Λειτουργίες και Παρα</w:t>
      </w:r>
      <w:r w:rsidR="6E3A87DA">
        <w:rPr/>
        <w:t>δείγμ</w:t>
      </w:r>
      <w:r w:rsidR="6E3A87DA">
        <w:rPr/>
        <w:t>ατα (</w:t>
      </w:r>
      <w:r w:rsidR="4B0EDE36">
        <w:rPr/>
        <w:t>40</w:t>
      </w:r>
      <w:r w:rsidR="6E3A87DA">
        <w:rPr/>
        <w:t xml:space="preserve"> </w:t>
      </w:r>
      <w:r w:rsidR="6E3A87DA">
        <w:rPr/>
        <w:t>λε</w:t>
      </w:r>
      <w:r w:rsidR="6E3A87DA">
        <w:rPr/>
        <w:t>π</w:t>
      </w:r>
      <w:r w:rsidR="6E3A87DA">
        <w:rPr/>
        <w:t>τά</w:t>
      </w:r>
      <w:r w:rsidR="6E3A87DA">
        <w:rPr/>
        <w:t>)</w:t>
      </w:r>
    </w:p>
    <w:p xmlns:wp14="http://schemas.microsoft.com/office/word/2010/wordml" w14:paraId="0C9A2289" wp14:textId="77777777">
      <w:r>
        <w:t xml:space="preserve">   - Παρουσίαση βασικών λειτουργιών Στοίβας (push, pop) με παραδείγματα κώδικα στην Python.</w:t>
      </w:r>
    </w:p>
    <w:p xmlns:wp14="http://schemas.microsoft.com/office/word/2010/wordml" w14:paraId="65D442E8" wp14:textId="77777777">
      <w:r>
        <w:t xml:space="preserve">   - Παρουσίαση βασικών λειτουργιών Ουράς (enqueue, dequeue) με παραδείγματα κώδικα στην Python.</w:t>
      </w:r>
    </w:p>
    <w:p xmlns:wp14="http://schemas.microsoft.com/office/word/2010/wordml" w14:paraId="184ADC14" wp14:textId="72BD093C">
      <w:r w:rsidR="569150E1">
        <w:rPr/>
        <w:t xml:space="preserve">3. </w:t>
      </w:r>
      <w:r w:rsidR="569150E1">
        <w:rPr/>
        <w:t>Εργ</w:t>
      </w:r>
      <w:r w:rsidR="569150E1">
        <w:rPr/>
        <w:t>α</w:t>
      </w:r>
      <w:r w:rsidR="569150E1">
        <w:rPr/>
        <w:t>σίες</w:t>
      </w:r>
      <w:r w:rsidR="569150E1">
        <w:rPr/>
        <w:t xml:space="preserve"> και </w:t>
      </w:r>
      <w:r w:rsidR="569150E1">
        <w:rPr/>
        <w:t>Ασκήσεις</w:t>
      </w:r>
      <w:r w:rsidR="569150E1">
        <w:rPr/>
        <w:t xml:space="preserve"> (</w:t>
      </w:r>
      <w:r w:rsidR="0A536D3C">
        <w:rPr/>
        <w:t>5</w:t>
      </w:r>
      <w:r w:rsidR="569150E1">
        <w:rPr/>
        <w:t xml:space="preserve">0 </w:t>
      </w:r>
      <w:r w:rsidR="569150E1">
        <w:rPr/>
        <w:t>λε</w:t>
      </w:r>
      <w:r w:rsidR="569150E1">
        <w:rPr/>
        <w:t>π</w:t>
      </w:r>
      <w:r w:rsidR="569150E1">
        <w:rPr/>
        <w:t>τά</w:t>
      </w:r>
      <w:r w:rsidR="569150E1">
        <w:rPr/>
        <w:t>)</w:t>
      </w:r>
    </w:p>
    <w:p xmlns:wp14="http://schemas.microsoft.com/office/word/2010/wordml" w14:paraId="53C669FF" wp14:textId="77777777">
      <w:r>
        <w:t xml:space="preserve">   - Άσκηση 1: Δημιουργία και διαχείριση Στοίβας στην Python.</w:t>
      </w:r>
    </w:p>
    <w:p xmlns:wp14="http://schemas.microsoft.com/office/word/2010/wordml" w14:paraId="7036E987" wp14:textId="77777777">
      <w:r>
        <w:t xml:space="preserve">   - Άσκηση 2: Δημιουργία και διαχείριση Ουράς στην Python.</w:t>
      </w:r>
    </w:p>
    <w:p xmlns:wp14="http://schemas.microsoft.com/office/word/2010/wordml" w14:paraId="0C3FA565" wp14:textId="619F56B7">
      <w:r w:rsidR="6E3A87DA">
        <w:rPr/>
        <w:t xml:space="preserve">4. </w:t>
      </w:r>
      <w:r w:rsidR="6E3A87DA">
        <w:rPr/>
        <w:t>Αξιολόγηση</w:t>
      </w:r>
      <w:r w:rsidR="6E3A87DA">
        <w:rPr/>
        <w:t xml:space="preserve"> (10 </w:t>
      </w:r>
      <w:r w:rsidR="6E3A87DA">
        <w:rPr/>
        <w:t>λε</w:t>
      </w:r>
      <w:r w:rsidR="6E3A87DA">
        <w:rPr/>
        <w:t>π</w:t>
      </w:r>
      <w:r w:rsidR="6E3A87DA">
        <w:rPr/>
        <w:t>τά</w:t>
      </w:r>
      <w:r w:rsidR="6E3A87DA">
        <w:rPr/>
        <w:t>)</w:t>
      </w:r>
    </w:p>
    <w:p xmlns:wp14="http://schemas.microsoft.com/office/word/2010/wordml" w14:paraId="3EE12A3F" wp14:textId="77777777">
      <w:r>
        <w:t xml:space="preserve">   - Κουίζ με ερωτήσεις πολλαπλής επιλογής για την κατανόηση των εννοιών.</w:t>
      </w:r>
    </w:p>
    <w:p xmlns:wp14="http://schemas.microsoft.com/office/word/2010/wordml" w14:paraId="7A10E8CD" wp14:textId="77777777">
      <w:r>
        <w:t xml:space="preserve">   - Συζήτηση και ανατροφοδότηση από τους μαθητές για την επίλυση των ασκήσεων.</w:t>
      </w:r>
    </w:p>
    <w:p xmlns:wp14="http://schemas.microsoft.com/office/word/2010/wordml" w14:paraId="1D466AF4" wp14:textId="77777777">
      <w:pPr>
        <w:pStyle w:val="Heading1"/>
      </w:pPr>
      <w:r>
        <w:t>Αναλυτικό Περιεχόμενο</w:t>
      </w:r>
    </w:p>
    <w:p xmlns:wp14="http://schemas.microsoft.com/office/word/2010/wordml" w14:paraId="248D991C" wp14:textId="77777777">
      <w:pPr>
        <w:pStyle w:val="Heading2"/>
      </w:pPr>
      <w:r>
        <w:t>Εισαγωγή</w:t>
      </w:r>
    </w:p>
    <w:p xmlns:wp14="http://schemas.microsoft.com/office/word/2010/wordml" w14:paraId="3F942B1B" wp14:textId="77777777">
      <w:r>
        <w:t>Στοίβα (Stack):</w:t>
      </w:r>
    </w:p>
    <w:p xmlns:wp14="http://schemas.microsoft.com/office/word/2010/wordml" w14:paraId="15650033" wp14:textId="77777777">
      <w:r>
        <w:t>- Μια δομή δεδομένων όπου η προσθήκη και αφαίρεση στοιχείων γίνεται από το ίδιο άκρο (LIFO - Last In, First Out).</w:t>
      </w:r>
    </w:p>
    <w:p xmlns:wp14="http://schemas.microsoft.com/office/word/2010/wordml" w14:paraId="35F17978" wp14:textId="77777777">
      <w:r>
        <w:t>- Παράδειγμα από την πραγματική ζωή: Στοίβα πιάτων.</w:t>
      </w:r>
    </w:p>
    <w:p xmlns:wp14="http://schemas.microsoft.com/office/word/2010/wordml" w14:paraId="414FC969" wp14:textId="77777777">
      <w:r>
        <w:t>Ουρά (Queue):</w:t>
      </w:r>
    </w:p>
    <w:p xmlns:wp14="http://schemas.microsoft.com/office/word/2010/wordml" w14:paraId="16357E54" wp14:textId="77777777">
      <w:r>
        <w:t>- Μια δομή δεδομένων όπου η προσθήκη στοιχείων γίνεται από το ένα άκρο και η αφαίρεση από το άλλο (FIFO - First In, First Out).</w:t>
      </w:r>
    </w:p>
    <w:p xmlns:wp14="http://schemas.microsoft.com/office/word/2010/wordml" w14:paraId="16AFF3A2" wp14:textId="77777777">
      <w:r>
        <w:t>- Παράδειγμα από την πραγματική ζωή: Ουρά σε ένα ταμείο.</w:t>
      </w:r>
    </w:p>
    <w:p xmlns:wp14="http://schemas.microsoft.com/office/word/2010/wordml" w14:paraId="441716CB" wp14:textId="77777777">
      <w:pPr>
        <w:pStyle w:val="Heading2"/>
      </w:pPr>
      <w:r>
        <w:t>Βασικές Λειτουργίες και Παραδείγματα</w:t>
      </w:r>
    </w:p>
    <w:p xmlns:wp14="http://schemas.microsoft.com/office/word/2010/wordml" w14:paraId="4238AE86" wp14:textId="77777777">
      <w:r>
        <w:t>Στοίβα στην Python:</w:t>
      </w:r>
    </w:p>
    <w:p xmlns:wp14="http://schemas.microsoft.com/office/word/2010/wordml" w14:paraId="46219717" wp14:textId="77777777">
      <w:r>
        <w:t>```python</w:t>
      </w:r>
      <w:r>
        <w:br/>
      </w:r>
      <w:r>
        <w:t>stack = []</w:t>
      </w:r>
      <w:r>
        <w:br/>
      </w:r>
      <w:r>
        <w:br/>
      </w:r>
      <w:r>
        <w:t># Προσθήκη στοιχείου (push)</w:t>
      </w:r>
      <w:r>
        <w:br/>
      </w:r>
      <w:r>
        <w:t>stack.append('A')</w:t>
      </w:r>
      <w:r>
        <w:br/>
      </w:r>
      <w:r>
        <w:t>stack.append('B')</w:t>
      </w:r>
      <w:r>
        <w:br/>
      </w:r>
      <w:r>
        <w:br/>
      </w:r>
      <w:r>
        <w:t># Αφαίρεση στοιχείου (pop)</w:t>
      </w:r>
      <w:r>
        <w:br/>
      </w:r>
      <w:r>
        <w:t>print(stack.pop())  # Β</w:t>
      </w:r>
      <w:r>
        <w:br/>
      </w:r>
      <w:r>
        <w:t>print(stack.pop())  # Α</w:t>
      </w:r>
      <w:r>
        <w:br/>
      </w:r>
      <w:r>
        <w:t>```</w:t>
      </w:r>
    </w:p>
    <w:p xmlns:wp14="http://schemas.microsoft.com/office/word/2010/wordml" w14:paraId="3FEF1FFE" wp14:textId="77777777">
      <w:r>
        <w:t>Ουρά στην Python:</w:t>
      </w:r>
    </w:p>
    <w:p xmlns:wp14="http://schemas.microsoft.com/office/word/2010/wordml" w14:paraId="48AFCEAA" wp14:textId="77777777">
      <w:r>
        <w:t>```python</w:t>
      </w:r>
      <w:r>
        <w:br/>
      </w:r>
      <w:r>
        <w:t>from collections import deque</w:t>
      </w:r>
      <w:r>
        <w:br/>
      </w:r>
      <w:r>
        <w:br/>
      </w:r>
      <w:r>
        <w:t>queue = deque()</w:t>
      </w:r>
      <w:r>
        <w:br/>
      </w:r>
      <w:r>
        <w:br/>
      </w:r>
      <w:r>
        <w:t># Προσθήκη στοιχείου (enqueue)</w:t>
      </w:r>
      <w:r>
        <w:br/>
      </w:r>
      <w:r>
        <w:t>queue.append('A')</w:t>
      </w:r>
      <w:r>
        <w:br/>
      </w:r>
      <w:r>
        <w:t>queue.append('B')</w:t>
      </w:r>
      <w:r>
        <w:br/>
      </w:r>
      <w:r>
        <w:br/>
      </w:r>
      <w:r>
        <w:t># Αφαίρεση στοιχείου (dequeue)</w:t>
      </w:r>
      <w:r>
        <w:br/>
      </w:r>
      <w:r>
        <w:t>print(queue.popleft())  # Α</w:t>
      </w:r>
      <w:r>
        <w:br/>
      </w:r>
      <w:r>
        <w:t>print(queue.popleft())  # Β</w:t>
      </w:r>
      <w:r>
        <w:br/>
      </w:r>
      <w:r>
        <w:t>```</w:t>
      </w:r>
    </w:p>
    <w:p xmlns:wp14="http://schemas.microsoft.com/office/word/2010/wordml" w14:paraId="54DB48BD" wp14:textId="77777777">
      <w:pPr>
        <w:pStyle w:val="Heading2"/>
      </w:pPr>
      <w:r>
        <w:t>Εργασίες και Ασκήσεις</w:t>
      </w:r>
    </w:p>
    <w:p w:rsidR="3F7E9374" w:rsidRDefault="3F7E9374" w14:paraId="39EFD77A" w14:textId="4047C015">
      <w:r w:rsidR="3F7E9374">
        <w:rPr/>
        <w:t>Άσκηση</w:t>
      </w:r>
      <w:r w:rsidR="3F7E9374">
        <w:rPr/>
        <w:t xml:space="preserve"> 1: </w:t>
      </w:r>
      <w:r w:rsidR="3F7E9374">
        <w:rPr/>
        <w:t>Στοί</w:t>
      </w:r>
      <w:r w:rsidR="3F7E9374">
        <w:rPr/>
        <w:t>βα</w:t>
      </w:r>
    </w:p>
    <w:p xmlns:wp14="http://schemas.microsoft.com/office/word/2010/wordml" w14:paraId="3533C291" wp14:textId="77777777">
      <w:r>
        <w:t>- Ερώτηση: "Δημιουργήστε μια στοίβα και προσθέστε τα στοιχεία 1, 2, 3. Στη συνέχεια, αφαιρέστε τα στοιχεία και εκτυπώστε τα."</w:t>
      </w:r>
    </w:p>
    <w:p xmlns:wp14="http://schemas.microsoft.com/office/word/2010/wordml" w14:paraId="3FDCDFD3" wp14:textId="77777777">
      <w:r w:rsidR="3F7E9374">
        <w:rPr/>
        <w:t>Άσκηση 2: Ουρά</w:t>
      </w:r>
    </w:p>
    <w:p xmlns:wp14="http://schemas.microsoft.com/office/word/2010/wordml" w14:paraId="34EEF1CF" wp14:textId="77777777">
      <w:r>
        <w:t>- Ερώτηση: "Δημιουργήστε μια ουρά και προσθέστε τα στοιχεία A, B, C. Στη συνέχεια, αφαιρέστε τα στοιχεία και εκτυπώστε τα."</w:t>
      </w:r>
    </w:p>
    <w:p xmlns:wp14="http://schemas.microsoft.com/office/word/2010/wordml" w14:paraId="77561178" wp14:textId="77777777">
      <w:pPr>
        <w:pStyle w:val="Heading2"/>
      </w:pPr>
      <w:r>
        <w:t>Αξιολόγηση και Ανατροφοδότηση</w:t>
      </w:r>
    </w:p>
    <w:p xmlns:wp14="http://schemas.microsoft.com/office/word/2010/wordml" w14:paraId="2EFC0B4E" wp14:textId="77777777">
      <w:r>
        <w:t>Κουίζ Ερωτήσεις:</w:t>
      </w:r>
    </w:p>
    <w:p xmlns:wp14="http://schemas.microsoft.com/office/word/2010/wordml" w14:paraId="0FC91090" wp14:textId="77777777">
      <w:r>
        <w:t>- Τι είναι μια στοίβα και πώς λειτουργεί;</w:t>
      </w:r>
    </w:p>
    <w:p xmlns:wp14="http://schemas.microsoft.com/office/word/2010/wordml" w14:paraId="7006F21B" wp14:textId="77777777">
      <w:r>
        <w:t>- Ποια είναι η διαφορά μεταξύ στοίβας και ουράς;</w:t>
      </w:r>
    </w:p>
    <w:p xmlns:wp14="http://schemas.microsoft.com/office/word/2010/wordml" w14:paraId="7E8809CF" wp14:textId="77777777">
      <w:r>
        <w:t>- Πώς προσθέτουμε και αφαιρούμε στοιχεία σε μια στοίβα στην Python;</w:t>
      </w:r>
    </w:p>
    <w:p xmlns:wp14="http://schemas.microsoft.com/office/word/2010/wordml" w14:paraId="16975416" wp14:textId="77777777">
      <w:r>
        <w:t>- Πώς προσθέτουμε και αφαιρούμε στοιχεία σε μια ουρά στην Python;</w:t>
      </w:r>
    </w:p>
    <w:p xmlns:wp14="http://schemas.microsoft.com/office/word/2010/wordml" w14:paraId="1F581050" wp14:textId="77777777">
      <w:pPr>
        <w:pStyle w:val="Heading1"/>
      </w:pPr>
      <w:r>
        <w:t>Εργασία Α</w:t>
      </w:r>
    </w:p>
    <w:p xmlns:wp14="http://schemas.microsoft.com/office/word/2010/wordml" w14:paraId="7D8881F2" wp14:textId="5E582F60">
      <w:r w:rsidR="3F7E9374">
        <w:rPr/>
        <w:t>Δημιουργήθηκε</w:t>
      </w:r>
      <w:r w:rsidR="3F7E9374">
        <w:rPr/>
        <w:t xml:space="preserve"> </w:t>
      </w:r>
      <w:r w:rsidR="3F7E9374">
        <w:rPr/>
        <w:t>έν</w:t>
      </w:r>
      <w:r w:rsidR="3F7E9374">
        <w:rPr/>
        <w:t xml:space="preserve">α </w:t>
      </w:r>
      <w:r w:rsidR="3F7E9374">
        <w:rPr/>
        <w:t>δι</w:t>
      </w:r>
      <w:r w:rsidR="3F7E9374">
        <w:rPr/>
        <w:t>α</w:t>
      </w:r>
      <w:r w:rsidR="3F7E9374">
        <w:rPr/>
        <w:t>δρ</w:t>
      </w:r>
      <w:r w:rsidR="3F7E9374">
        <w:rPr/>
        <w:t>α</w:t>
      </w:r>
      <w:r w:rsidR="3F7E9374">
        <w:rPr/>
        <w:t>στικό</w:t>
      </w:r>
      <w:r w:rsidR="3F7E9374">
        <w:rPr/>
        <w:t xml:space="preserve"> Python Tutorial </w:t>
      </w:r>
      <w:r w:rsidR="3F7E9374">
        <w:rPr/>
        <w:t>σε</w:t>
      </w:r>
      <w:r w:rsidR="3F7E9374">
        <w:rPr/>
        <w:t xml:space="preserve"> HTML </w:t>
      </w:r>
      <w:r w:rsidR="3F7E9374">
        <w:rPr/>
        <w:t>το</w:t>
      </w:r>
      <w:r w:rsidR="3F7E9374">
        <w:rPr/>
        <w:t xml:space="preserve"> οπ</w:t>
      </w:r>
      <w:r w:rsidR="3F7E9374">
        <w:rPr/>
        <w:t>οίο</w:t>
      </w:r>
      <w:r w:rsidR="3F7E9374">
        <w:rPr/>
        <w:t xml:space="preserve"> π</w:t>
      </w:r>
      <w:r w:rsidR="3F7E9374">
        <w:rPr/>
        <w:t>εριλ</w:t>
      </w:r>
      <w:r w:rsidR="3F7E9374">
        <w:rPr/>
        <w:t>αμβ</w:t>
      </w:r>
      <w:r w:rsidR="3F7E9374">
        <w:rPr/>
        <w:t>άνει</w:t>
      </w:r>
      <w:r w:rsidR="3F7E9374">
        <w:rPr/>
        <w:t xml:space="preserve"> </w:t>
      </w:r>
      <w:r w:rsidR="3F7E9374">
        <w:rPr/>
        <w:t>τις</w:t>
      </w:r>
      <w:r w:rsidR="3F7E9374">
        <w:rPr/>
        <w:t xml:space="preserve"> </w:t>
      </w:r>
      <w:r w:rsidR="3F7E9374">
        <w:rPr/>
        <w:t>έννοιες</w:t>
      </w:r>
      <w:r w:rsidR="3F7E9374">
        <w:rPr/>
        <w:t xml:space="preserve"> </w:t>
      </w:r>
      <w:r w:rsidR="3F7E9374">
        <w:rPr/>
        <w:t>των</w:t>
      </w:r>
      <w:r w:rsidR="3F7E9374">
        <w:rPr/>
        <w:t xml:space="preserve"> </w:t>
      </w:r>
      <w:r w:rsidR="3F7E9374">
        <w:rPr/>
        <w:t>μετ</w:t>
      </w:r>
      <w:r w:rsidR="3F7E9374">
        <w:rPr/>
        <w:t>αβ</w:t>
      </w:r>
      <w:r w:rsidR="3F7E9374">
        <w:rPr/>
        <w:t>λητών</w:t>
      </w:r>
      <w:r w:rsidR="3F7E9374">
        <w:rPr/>
        <w:t xml:space="preserve">, </w:t>
      </w:r>
      <w:r w:rsidR="3F7E9374">
        <w:rPr/>
        <w:t>των</w:t>
      </w:r>
      <w:r w:rsidR="3F7E9374">
        <w:rPr/>
        <w:t xml:space="preserve"> </w:t>
      </w:r>
      <w:r w:rsidR="3F7E9374">
        <w:rPr/>
        <w:t>λογικών</w:t>
      </w:r>
      <w:r w:rsidR="3F7E9374">
        <w:rPr/>
        <w:t xml:space="preserve"> </w:t>
      </w:r>
      <w:r w:rsidR="3F7E9374">
        <w:rPr/>
        <w:t>τελεστών</w:t>
      </w:r>
      <w:r w:rsidR="3F7E9374">
        <w:rPr/>
        <w:t xml:space="preserve">, </w:t>
      </w:r>
      <w:r w:rsidR="3F7E9374">
        <w:rPr/>
        <w:t>των</w:t>
      </w:r>
      <w:r w:rsidR="3F7E9374">
        <w:rPr/>
        <w:t xml:space="preserve"> </w:t>
      </w:r>
      <w:r w:rsidR="3F7E9374">
        <w:rPr/>
        <w:t>λιστών</w:t>
      </w:r>
      <w:r w:rsidR="3F7E9374">
        <w:rPr/>
        <w:t xml:space="preserve"> και </w:t>
      </w:r>
      <w:r w:rsidR="3F7E9374">
        <w:rPr/>
        <w:t>άλλων</w:t>
      </w:r>
      <w:r w:rsidR="3F7E9374">
        <w:rPr/>
        <w:t xml:space="preserve"> βα</w:t>
      </w:r>
      <w:r w:rsidR="3F7E9374">
        <w:rPr/>
        <w:t>σικών</w:t>
      </w:r>
      <w:r w:rsidR="3F7E9374">
        <w:rPr/>
        <w:t xml:space="preserve"> </w:t>
      </w:r>
      <w:r w:rsidR="3F7E9374">
        <w:rPr/>
        <w:t>θεμάτων</w:t>
      </w:r>
      <w:r w:rsidR="3F7E9374">
        <w:rPr/>
        <w:t xml:space="preserve">. </w:t>
      </w:r>
      <w:r w:rsidR="3F7E9374">
        <w:rPr/>
        <w:t>Το</w:t>
      </w:r>
      <w:r w:rsidR="3F7E9374">
        <w:rPr/>
        <w:t xml:space="preserve"> tutorial π</w:t>
      </w:r>
      <w:r w:rsidR="3F7E9374">
        <w:rPr/>
        <w:t>εριέχει</w:t>
      </w:r>
      <w:r w:rsidR="3F7E9374">
        <w:rPr/>
        <w:t xml:space="preserve"> </w:t>
      </w:r>
      <w:r w:rsidR="3F7E9374">
        <w:rPr/>
        <w:t>μι</w:t>
      </w:r>
      <w:r w:rsidR="3F7E9374">
        <w:rPr/>
        <w:t xml:space="preserve">α </w:t>
      </w:r>
      <w:r w:rsidR="3F7E9374">
        <w:rPr/>
        <w:t>ενότητ</w:t>
      </w:r>
      <w:r w:rsidR="3F7E9374">
        <w:rPr/>
        <w:t xml:space="preserve">α </w:t>
      </w:r>
      <w:r w:rsidR="3F7E9374">
        <w:rPr/>
        <w:t>ειδικά</w:t>
      </w:r>
      <w:r w:rsidR="3F7E9374">
        <w:rPr/>
        <w:t xml:space="preserve"> </w:t>
      </w:r>
      <w:r w:rsidR="3F7E9374">
        <w:rPr/>
        <w:t>γι</w:t>
      </w:r>
      <w:r w:rsidR="3F7E9374">
        <w:rPr/>
        <w:t xml:space="preserve">α </w:t>
      </w:r>
      <w:r w:rsidR="3F7E9374">
        <w:rPr/>
        <w:t>τη</w:t>
      </w:r>
      <w:r w:rsidR="3F7E9374">
        <w:rPr/>
        <w:t xml:space="preserve"> </w:t>
      </w:r>
      <w:r w:rsidR="3F7E9374">
        <w:rPr/>
        <w:t>Στοί</w:t>
      </w:r>
      <w:r w:rsidR="3F7E9374">
        <w:rPr/>
        <w:t xml:space="preserve">βα και </w:t>
      </w:r>
      <w:r w:rsidR="3F7E9374">
        <w:rPr/>
        <w:t>την</w:t>
      </w:r>
      <w:r w:rsidR="3F7E9374">
        <w:rPr/>
        <w:t xml:space="preserve"> </w:t>
      </w:r>
      <w:r w:rsidR="3F7E9374">
        <w:rPr/>
        <w:t>Ουρά</w:t>
      </w:r>
      <w:r w:rsidR="05EA4A87">
        <w:rPr/>
        <w:t>!!!</w:t>
      </w:r>
    </w:p>
    <w:p xmlns:wp14="http://schemas.microsoft.com/office/word/2010/wordml" w14:paraId="153088B4" wp14:textId="77777777">
      <w:pPr>
        <w:pStyle w:val="Heading2"/>
      </w:pPr>
      <w:r>
        <w:t>Παραδοτέο</w:t>
      </w:r>
    </w:p>
    <w:p xmlns:wp14="http://schemas.microsoft.com/office/word/2010/wordml" w14:paraId="6AB39914" wp14:textId="77777777">
      <w:r>
        <w:t>- Python Tutorial HTML File</w:t>
      </w:r>
    </w:p>
    <w:p xmlns:wp14="http://schemas.microsoft.com/office/word/2010/wordml" w14:paraId="195CB95C" wp14:textId="77777777">
      <w:r>
        <w:t xml:space="preserve">  - Περιλαμβάνει τις σελίδες για τις βασικές έννοιες της Python.</w:t>
      </w:r>
    </w:p>
    <w:p xmlns:wp14="http://schemas.microsoft.com/office/word/2010/wordml" w14:paraId="78C643F3" wp14:textId="77777777">
      <w:r>
        <w:t xml:space="preserve">  - Ενότητα για τη Στοίβα και την Ουρά.</w:t>
      </w:r>
    </w:p>
    <w:p xmlns:wp14="http://schemas.microsoft.com/office/word/2010/wordml" w14:paraId="207F936B" wp14:textId="77777777">
      <w:pPr>
        <w:pStyle w:val="Heading1"/>
      </w:pPr>
      <w:r>
        <w:t>Συμπέρασμα</w:t>
      </w:r>
    </w:p>
    <w:p xmlns:wp14="http://schemas.microsoft.com/office/word/2010/wordml" w14:paraId="37FFF6E2" wp14:textId="75A1FDEC">
      <w:r w:rsidR="6E3A87DA">
        <w:rPr/>
        <w:t>Αυτό</w:t>
      </w:r>
      <w:r w:rsidR="6E3A87DA">
        <w:rPr/>
        <w:t xml:space="preserve"> </w:t>
      </w:r>
      <w:r w:rsidR="6E3A87DA">
        <w:rPr/>
        <w:t>το</w:t>
      </w:r>
      <w:r w:rsidR="6E3A87DA">
        <w:rPr/>
        <w:t xml:space="preserve"> </w:t>
      </w:r>
      <w:r w:rsidR="6E3A87DA">
        <w:rPr/>
        <w:t>εκ</w:t>
      </w:r>
      <w:r w:rsidR="6E3A87DA">
        <w:rPr/>
        <w:t>πα</w:t>
      </w:r>
      <w:r w:rsidR="6E3A87DA">
        <w:rPr/>
        <w:t>ιδευτικό</w:t>
      </w:r>
      <w:r w:rsidR="6E3A87DA">
        <w:rPr/>
        <w:t xml:space="preserve"> </w:t>
      </w:r>
      <w:r w:rsidR="6E3A87DA">
        <w:rPr/>
        <w:t>σενάριο</w:t>
      </w:r>
      <w:r w:rsidR="6E3A87DA">
        <w:rPr/>
        <w:t xml:space="preserve"> </w:t>
      </w:r>
      <w:r w:rsidR="6E3A87DA">
        <w:rPr/>
        <w:t>είν</w:t>
      </w:r>
      <w:r w:rsidR="6E3A87DA">
        <w:rPr/>
        <w:t xml:space="preserve">αι </w:t>
      </w:r>
      <w:r w:rsidR="6E3A87DA">
        <w:rPr/>
        <w:t>σχεδι</w:t>
      </w:r>
      <w:r w:rsidR="6E3A87DA">
        <w:rPr/>
        <w:t>α</w:t>
      </w:r>
      <w:r w:rsidR="6E3A87DA">
        <w:rPr/>
        <w:t>σμένο</w:t>
      </w:r>
      <w:r w:rsidR="6E3A87DA">
        <w:rPr/>
        <w:t xml:space="preserve"> </w:t>
      </w:r>
      <w:r w:rsidR="6E3A87DA">
        <w:rPr/>
        <w:t>γι</w:t>
      </w:r>
      <w:r w:rsidR="6E3A87DA">
        <w:rPr/>
        <w:t xml:space="preserve">α να </w:t>
      </w:r>
      <w:r w:rsidR="6E3A87DA">
        <w:rPr/>
        <w:t>διδάξει</w:t>
      </w:r>
      <w:r w:rsidR="6E3A87DA">
        <w:rPr/>
        <w:t xml:space="preserve"> </w:t>
      </w:r>
      <w:r w:rsidR="6E3A87DA">
        <w:rPr/>
        <w:t>τους</w:t>
      </w:r>
      <w:r w:rsidR="6E3A87DA">
        <w:rPr/>
        <w:t xml:space="preserve"> μα</w:t>
      </w:r>
      <w:r w:rsidR="6E3A87DA">
        <w:rPr/>
        <w:t>θητές</w:t>
      </w:r>
      <w:r w:rsidR="6E3A87DA">
        <w:rPr/>
        <w:t xml:space="preserve"> </w:t>
      </w:r>
      <w:r w:rsidR="6E3A87DA">
        <w:rPr/>
        <w:t>τις</w:t>
      </w:r>
      <w:r w:rsidR="6E3A87DA">
        <w:rPr/>
        <w:t xml:space="preserve"> βα</w:t>
      </w:r>
      <w:r w:rsidR="6E3A87DA">
        <w:rPr/>
        <w:t>σικές</w:t>
      </w:r>
      <w:r w:rsidR="6E3A87DA">
        <w:rPr/>
        <w:t xml:space="preserve"> </w:t>
      </w:r>
      <w:r w:rsidR="6E3A87DA">
        <w:rPr/>
        <w:t>έννοιες</w:t>
      </w:r>
      <w:r w:rsidR="6E3A87DA">
        <w:rPr/>
        <w:t xml:space="preserve"> </w:t>
      </w:r>
      <w:r w:rsidR="6E3A87DA">
        <w:rPr/>
        <w:t xml:space="preserve"> </w:t>
      </w:r>
      <w:r w:rsidR="6E3A87DA">
        <w:rPr/>
        <w:t>Στοί</w:t>
      </w:r>
      <w:r w:rsidR="6E3A87DA">
        <w:rPr/>
        <w:t xml:space="preserve">βα και </w:t>
      </w:r>
      <w:r w:rsidR="6E3A87DA">
        <w:rPr/>
        <w:t>Ουρά</w:t>
      </w:r>
      <w:r w:rsidR="6E3A87DA">
        <w:rPr/>
        <w:t xml:space="preserve"> </w:t>
      </w:r>
      <w:r w:rsidR="6E3A87DA">
        <w:rPr/>
        <w:t>στην</w:t>
      </w:r>
      <w:r w:rsidR="6E3A87DA">
        <w:rPr/>
        <w:t xml:space="preserve"> Python. </w:t>
      </w:r>
      <w:r w:rsidR="6E3A87DA">
        <w:rPr/>
        <w:t>Χρησιμο</w:t>
      </w:r>
      <w:r w:rsidR="6E3A87DA">
        <w:rPr/>
        <w:t>π</w:t>
      </w:r>
      <w:r w:rsidR="6E3A87DA">
        <w:rPr/>
        <w:t>οιώντ</w:t>
      </w:r>
      <w:r w:rsidR="6E3A87DA">
        <w:rPr/>
        <w:t xml:space="preserve">ας </w:t>
      </w:r>
      <w:r w:rsidR="6E3A87DA">
        <w:rPr/>
        <w:t>το</w:t>
      </w:r>
      <w:r w:rsidR="6E3A87DA">
        <w:rPr/>
        <w:t xml:space="preserve"> </w:t>
      </w:r>
      <w:r w:rsidR="6E3A87DA">
        <w:rPr/>
        <w:t>δι</w:t>
      </w:r>
      <w:r w:rsidR="6E3A87DA">
        <w:rPr/>
        <w:t>α</w:t>
      </w:r>
      <w:r w:rsidR="6E3A87DA">
        <w:rPr/>
        <w:t>δρ</w:t>
      </w:r>
      <w:r w:rsidR="6E3A87DA">
        <w:rPr/>
        <w:t>α</w:t>
      </w:r>
      <w:r w:rsidR="6E3A87DA">
        <w:rPr/>
        <w:t>στικό</w:t>
      </w:r>
      <w:r w:rsidR="6E3A87DA">
        <w:rPr/>
        <w:t xml:space="preserve"> Python Tutorial, </w:t>
      </w:r>
      <w:r w:rsidR="6E3A87DA">
        <w:rPr/>
        <w:t>οι</w:t>
      </w:r>
      <w:r w:rsidR="6E3A87DA">
        <w:rPr/>
        <w:t xml:space="preserve"> μα</w:t>
      </w:r>
      <w:r w:rsidR="6E3A87DA">
        <w:rPr/>
        <w:t>θητές</w:t>
      </w:r>
      <w:r w:rsidR="6E3A87DA">
        <w:rPr/>
        <w:t xml:space="preserve"> θα </w:t>
      </w:r>
      <w:r w:rsidR="6E3A87DA">
        <w:rPr/>
        <w:t>έχουν</w:t>
      </w:r>
      <w:r w:rsidR="6E3A87DA">
        <w:rPr/>
        <w:t xml:space="preserve"> </w:t>
      </w:r>
      <w:r w:rsidR="6E3A87DA">
        <w:rPr/>
        <w:t>την</w:t>
      </w:r>
      <w:r w:rsidR="6E3A87DA">
        <w:rPr/>
        <w:t xml:space="preserve"> </w:t>
      </w:r>
      <w:r w:rsidR="6E3A87DA">
        <w:rPr/>
        <w:t>ευκ</w:t>
      </w:r>
      <w:r w:rsidR="6E3A87DA">
        <w:rPr/>
        <w:t>α</w:t>
      </w:r>
      <w:r w:rsidR="6E3A87DA">
        <w:rPr/>
        <w:t>ιρί</w:t>
      </w:r>
      <w:r w:rsidR="6E3A87DA">
        <w:rPr/>
        <w:t xml:space="preserve">α να </w:t>
      </w:r>
      <w:r w:rsidR="6E3A87DA">
        <w:rPr/>
        <w:t>μάθουν</w:t>
      </w:r>
      <w:r w:rsidR="6E3A87DA">
        <w:rPr/>
        <w:t xml:space="preserve"> και να </w:t>
      </w:r>
      <w:r w:rsidR="6E3A87DA">
        <w:rPr/>
        <w:t>εφ</w:t>
      </w:r>
      <w:r w:rsidR="6E3A87DA">
        <w:rPr/>
        <w:t>α</w:t>
      </w:r>
      <w:r w:rsidR="6E3A87DA">
        <w:rPr/>
        <w:t>ρμόσουν</w:t>
      </w:r>
      <w:r w:rsidR="6E3A87DA">
        <w:rPr/>
        <w:t xml:space="preserve"> α</w:t>
      </w:r>
      <w:r w:rsidR="6E3A87DA">
        <w:rPr/>
        <w:t>υτές</w:t>
      </w:r>
      <w:r w:rsidR="6E3A87DA">
        <w:rPr/>
        <w:t xml:space="preserve"> </w:t>
      </w:r>
      <w:r w:rsidR="6E3A87DA">
        <w:rPr/>
        <w:t>τις</w:t>
      </w:r>
      <w:r w:rsidR="6E3A87DA">
        <w:rPr/>
        <w:t xml:space="preserve"> </w:t>
      </w:r>
      <w:r w:rsidR="6E3A87DA">
        <w:rPr/>
        <w:t>έννοιες</w:t>
      </w:r>
      <w:r w:rsidR="6E3A87DA">
        <w:rPr/>
        <w:t xml:space="preserve"> </w:t>
      </w:r>
      <w:r w:rsidR="6E3A87DA">
        <w:rPr/>
        <w:t>σε</w:t>
      </w:r>
      <w:r w:rsidR="6E3A87DA">
        <w:rPr/>
        <w:t xml:space="preserve"> πρα</w:t>
      </w:r>
      <w:r w:rsidR="6E3A87DA">
        <w:rPr/>
        <w:t>κτικές</w:t>
      </w:r>
      <w:r w:rsidR="6E3A87DA">
        <w:rPr/>
        <w:t xml:space="preserve"> α</w:t>
      </w:r>
      <w:r w:rsidR="6E3A87DA">
        <w:rPr/>
        <w:t>σκήσεις</w:t>
      </w:r>
      <w:r w:rsidR="6E3A87DA">
        <w:rPr/>
        <w:t xml:space="preserve">, </w:t>
      </w:r>
      <w:r w:rsidR="6E3A87DA">
        <w:rPr/>
        <w:t>ενισχύοντ</w:t>
      </w:r>
      <w:r w:rsidR="6E3A87DA">
        <w:rPr/>
        <w:t xml:space="preserve">ας </w:t>
      </w:r>
      <w:r w:rsidR="6E3A87DA">
        <w:rPr/>
        <w:t>τις</w:t>
      </w:r>
      <w:r w:rsidR="6E3A87DA">
        <w:rPr/>
        <w:t xml:space="preserve"> </w:t>
      </w:r>
      <w:r w:rsidR="6E3A87DA">
        <w:rPr/>
        <w:t>δεξιότητές</w:t>
      </w:r>
      <w:r w:rsidR="6E3A87DA">
        <w:rPr/>
        <w:t xml:space="preserve"> </w:t>
      </w:r>
      <w:r w:rsidR="6E3A87DA">
        <w:rPr/>
        <w:t>τους</w:t>
      </w:r>
      <w:r w:rsidR="6E3A87DA">
        <w:rPr/>
        <w:t xml:space="preserve"> </w:t>
      </w:r>
      <w:r w:rsidR="6E3A87DA">
        <w:rPr/>
        <w:t>στον</w:t>
      </w:r>
      <w:r w:rsidR="6E3A87DA">
        <w:rPr/>
        <w:t xml:space="preserve"> π</w:t>
      </w:r>
      <w:r w:rsidR="6E3A87DA">
        <w:rPr/>
        <w:t>ρογρ</w:t>
      </w:r>
      <w:r w:rsidR="6E3A87DA">
        <w:rPr/>
        <w:t>α</w:t>
      </w:r>
      <w:r w:rsidR="6E3A87DA">
        <w:rPr/>
        <w:t>μμ</w:t>
      </w:r>
      <w:r w:rsidR="6E3A87DA">
        <w:rPr/>
        <w:t>α</w:t>
      </w:r>
      <w:r w:rsidR="6E3A87DA">
        <w:rPr/>
        <w:t>τισμό</w:t>
      </w:r>
      <w:r w:rsidR="6E3A87DA">
        <w:rPr/>
        <w:t>.</w:t>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773195"/>
    <w:rsid w:val="00AA1D8D"/>
    <w:rsid w:val="00B47730"/>
    <w:rsid w:val="00CB0664"/>
    <w:rsid w:val="00FC693F"/>
    <w:rsid w:val="024BE8AC"/>
    <w:rsid w:val="03B19DE9"/>
    <w:rsid w:val="03B19DE9"/>
    <w:rsid w:val="05EA4A87"/>
    <w:rsid w:val="06523C03"/>
    <w:rsid w:val="085D820A"/>
    <w:rsid w:val="085D820A"/>
    <w:rsid w:val="0A536D3C"/>
    <w:rsid w:val="0ABEFE84"/>
    <w:rsid w:val="0B5A4303"/>
    <w:rsid w:val="0F36209D"/>
    <w:rsid w:val="0FB0D3BC"/>
    <w:rsid w:val="10CBDE0F"/>
    <w:rsid w:val="13744553"/>
    <w:rsid w:val="1BA6C944"/>
    <w:rsid w:val="1CA95D07"/>
    <w:rsid w:val="1CC23416"/>
    <w:rsid w:val="1D2EE2BF"/>
    <w:rsid w:val="2187D5E9"/>
    <w:rsid w:val="221D3B8B"/>
    <w:rsid w:val="222AE82A"/>
    <w:rsid w:val="24BE2C14"/>
    <w:rsid w:val="26106E62"/>
    <w:rsid w:val="29D5ABD3"/>
    <w:rsid w:val="29D5ABD3"/>
    <w:rsid w:val="29D85F31"/>
    <w:rsid w:val="2B882D3D"/>
    <w:rsid w:val="2CC91000"/>
    <w:rsid w:val="30E6599D"/>
    <w:rsid w:val="31EA589C"/>
    <w:rsid w:val="3218FD02"/>
    <w:rsid w:val="33A581B1"/>
    <w:rsid w:val="348C727F"/>
    <w:rsid w:val="38B1B7E3"/>
    <w:rsid w:val="392AB02C"/>
    <w:rsid w:val="3DAB1173"/>
    <w:rsid w:val="3DC631E3"/>
    <w:rsid w:val="3ED9DEA5"/>
    <w:rsid w:val="3F7E9374"/>
    <w:rsid w:val="415D8000"/>
    <w:rsid w:val="4181E2C2"/>
    <w:rsid w:val="4304AB7E"/>
    <w:rsid w:val="446589B1"/>
    <w:rsid w:val="472E398C"/>
    <w:rsid w:val="472E398C"/>
    <w:rsid w:val="47721796"/>
    <w:rsid w:val="4B0EDE36"/>
    <w:rsid w:val="4C944494"/>
    <w:rsid w:val="50BDA030"/>
    <w:rsid w:val="50E7D7CD"/>
    <w:rsid w:val="52320F0D"/>
    <w:rsid w:val="55981404"/>
    <w:rsid w:val="56317D3A"/>
    <w:rsid w:val="569150E1"/>
    <w:rsid w:val="56C07868"/>
    <w:rsid w:val="57E407B8"/>
    <w:rsid w:val="5890DBA3"/>
    <w:rsid w:val="5890DBA3"/>
    <w:rsid w:val="58AA7F5F"/>
    <w:rsid w:val="5A58B50F"/>
    <w:rsid w:val="5C2067B5"/>
    <w:rsid w:val="5C2067B5"/>
    <w:rsid w:val="5E1036A7"/>
    <w:rsid w:val="5E1036A7"/>
    <w:rsid w:val="5E581CED"/>
    <w:rsid w:val="5EAF6D69"/>
    <w:rsid w:val="6419EF1C"/>
    <w:rsid w:val="6419EF1C"/>
    <w:rsid w:val="642FD826"/>
    <w:rsid w:val="65D5BF4C"/>
    <w:rsid w:val="66B28E2E"/>
    <w:rsid w:val="698BD50E"/>
    <w:rsid w:val="6D7CD5B0"/>
    <w:rsid w:val="6E3A87DA"/>
    <w:rsid w:val="6ED74D05"/>
    <w:rsid w:val="704C3643"/>
    <w:rsid w:val="726E33CC"/>
    <w:rsid w:val="73EBFF3A"/>
    <w:rsid w:val="7524046B"/>
    <w:rsid w:val="777AB8A6"/>
    <w:rsid w:val="7A2A008E"/>
    <w:rsid w:val="7A2A008E"/>
    <w:rsid w:val="7CD98E7F"/>
    <w:rsid w:val="7D6668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BCBB9126-5653-444E-B3F8-D1536805A9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image" Target="/media/image.png" Id="Re68453c69611438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MICHAIL KAPSALIS MOSCHOVAKIS</lastModifiedBy>
  <revision>4</revision>
  <dcterms:created xsi:type="dcterms:W3CDTF">2013-12-23T23:15:00.0000000Z</dcterms:created>
  <dcterms:modified xsi:type="dcterms:W3CDTF">2024-06-24T16:02:48.7546445Z</dcterms:modified>
  <category/>
</coreProperties>
</file>